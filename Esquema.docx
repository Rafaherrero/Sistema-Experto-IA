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Representacion del Conocimiento en OVA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Abeja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invertebrado</w:t>
            </w:r>
          </w:p>
        </w:tc>
      </w:tr>
      <w:tr>
        <w:tc>
          <w:tcPr>
            <w:tcW w:type="dxa" w:w="2880"/>
          </w:tcPr>
          <w:p>
            <w:r>
              <w:t>Abeja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Abeja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Abeja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volar</w:t>
            </w:r>
          </w:p>
        </w:tc>
      </w:tr>
      <w:tr>
        <w:tc>
          <w:tcPr>
            <w:tcW w:type="dxa" w:w="2880"/>
          </w:tcPr>
          <w:p>
            <w:r>
              <w:t>Abeja</w:t>
            </w:r>
          </w:p>
        </w:tc>
        <w:tc>
          <w:tcPr>
            <w:tcW w:type="dxa" w:w="2880"/>
          </w:tcPr>
          <w:p>
            <w:r>
              <w:t>aguijon_volar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Abeja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Abeja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insecta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Acaro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invertebrado</w:t>
            </w:r>
          </w:p>
        </w:tc>
      </w:tr>
      <w:tr>
        <w:tc>
          <w:tcPr>
            <w:tcW w:type="dxa" w:w="2880"/>
          </w:tcPr>
          <w:p>
            <w:r>
              <w:t>Acaro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omnivoro</w:t>
            </w:r>
          </w:p>
        </w:tc>
      </w:tr>
      <w:tr>
        <w:tc>
          <w:tcPr>
            <w:tcW w:type="dxa" w:w="2880"/>
          </w:tcPr>
          <w:p>
            <w:r>
              <w:t>Acaro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Acaro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Acaro</w:t>
            </w:r>
          </w:p>
        </w:tc>
        <w:tc>
          <w:tcPr>
            <w:tcW w:type="dxa" w:w="2880"/>
          </w:tcPr>
          <w:p>
            <w:r>
              <w:t>come_polvo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Acaro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Acaro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arachnida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Aguila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Aguila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carnivoro</w:t>
            </w:r>
          </w:p>
        </w:tc>
      </w:tr>
      <w:tr>
        <w:tc>
          <w:tcPr>
            <w:tcW w:type="dxa" w:w="2880"/>
          </w:tcPr>
          <w:p>
            <w:r>
              <w:t>Aguila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Aguila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volar</w:t>
            </w:r>
          </w:p>
        </w:tc>
      </w:tr>
      <w:tr>
        <w:tc>
          <w:tcPr>
            <w:tcW w:type="dxa" w:w="2880"/>
          </w:tcPr>
          <w:p>
            <w:r>
              <w:t>Aguila</w:t>
            </w:r>
          </w:p>
        </w:tc>
        <w:tc>
          <w:tcPr>
            <w:tcW w:type="dxa" w:w="2880"/>
          </w:tcPr>
          <w:p>
            <w:r>
              <w:t>dormir_de_dia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Aguila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Aguila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aves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Arania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invertebrado</w:t>
            </w:r>
          </w:p>
        </w:tc>
      </w:tr>
      <w:tr>
        <w:tc>
          <w:tcPr>
            <w:tcW w:type="dxa" w:w="2880"/>
          </w:tcPr>
          <w:p>
            <w:r>
              <w:t>Arania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carnivoro</w:t>
            </w:r>
          </w:p>
        </w:tc>
      </w:tr>
      <w:tr>
        <w:tc>
          <w:tcPr>
            <w:tcW w:type="dxa" w:w="2880"/>
          </w:tcPr>
          <w:p>
            <w:r>
              <w:t>Arania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Arania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Arania</w:t>
            </w:r>
          </w:p>
        </w:tc>
        <w:tc>
          <w:tcPr>
            <w:tcW w:type="dxa" w:w="2880"/>
          </w:tcPr>
          <w:p>
            <w:r>
              <w:t>ron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Arania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Arania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arachnida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Ardilla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Ardilla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Ardilla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Ardilla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Ardilla</w:t>
            </w:r>
          </w:p>
        </w:tc>
        <w:tc>
          <w:tcPr>
            <w:tcW w:type="dxa" w:w="2880"/>
          </w:tcPr>
          <w:p>
            <w:r>
              <w:t>carga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Ardilla</w:t>
            </w:r>
          </w:p>
        </w:tc>
        <w:tc>
          <w:tcPr>
            <w:tcW w:type="dxa" w:w="2880"/>
          </w:tcPr>
          <w:p>
            <w:r>
              <w:t>granja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Ardilla</w:t>
            </w:r>
          </w:p>
        </w:tc>
        <w:tc>
          <w:tcPr>
            <w:tcW w:type="dxa" w:w="2880"/>
          </w:tcPr>
          <w:p>
            <w:r>
              <w:t>cuernos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Ardilla</w:t>
            </w:r>
          </w:p>
        </w:tc>
        <w:tc>
          <w:tcPr>
            <w:tcW w:type="dxa" w:w="2880"/>
          </w:tcPr>
          <w:p>
            <w:r>
              <w:t>pequenio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Ardilla</w:t>
            </w:r>
          </w:p>
        </w:tc>
        <w:tc>
          <w:tcPr>
            <w:tcW w:type="dxa" w:w="2880"/>
          </w:tcPr>
          <w:p>
            <w:r>
              <w:t>salta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Ardilla</w:t>
            </w:r>
          </w:p>
        </w:tc>
        <w:tc>
          <w:tcPr>
            <w:tcW w:type="dxa" w:w="2880"/>
          </w:tcPr>
          <w:p>
            <w:r>
              <w:t>tala_arboles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Ardilla</w:t>
            </w:r>
          </w:p>
        </w:tc>
        <w:tc>
          <w:tcPr>
            <w:tcW w:type="dxa" w:w="2880"/>
          </w:tcPr>
          <w:p>
            <w:r>
              <w:t>come_bellotas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Ardilla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Ardilla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Armadillo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Armadillo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omnivoro</w:t>
            </w:r>
          </w:p>
        </w:tc>
      </w:tr>
      <w:tr>
        <w:tc>
          <w:tcPr>
            <w:tcW w:type="dxa" w:w="2880"/>
          </w:tcPr>
          <w:p>
            <w:r>
              <w:t>Armadillo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Armadillo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Armadillo</w:t>
            </w:r>
          </w:p>
        </w:tc>
        <w:tc>
          <w:tcPr>
            <w:tcW w:type="dxa" w:w="2880"/>
          </w:tcPr>
          <w:p>
            <w:r>
              <w:t>domestico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Armadillo</w:t>
            </w:r>
          </w:p>
        </w:tc>
        <w:tc>
          <w:tcPr>
            <w:tcW w:type="dxa" w:w="2880"/>
          </w:tcPr>
          <w:p>
            <w:r>
              <w:t>simio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Armadillo</w:t>
            </w:r>
          </w:p>
        </w:tc>
        <w:tc>
          <w:tcPr>
            <w:tcW w:type="dxa" w:w="2880"/>
          </w:tcPr>
          <w:p>
            <w:r>
              <w:t>dos_patas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Armadillo</w:t>
            </w:r>
          </w:p>
        </w:tc>
        <w:tc>
          <w:tcPr>
            <w:tcW w:type="dxa" w:w="2880"/>
          </w:tcPr>
          <w:p>
            <w:r>
              <w:t>tiene_escamas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Armadillo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Armadillo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Asno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Asno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Asno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Asno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Asno</w:t>
            </w:r>
          </w:p>
        </w:tc>
        <w:tc>
          <w:tcPr>
            <w:tcW w:type="dxa" w:w="2880"/>
          </w:tcPr>
          <w:p>
            <w:r>
              <w:t>carga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Asno</w:t>
            </w:r>
          </w:p>
        </w:tc>
        <w:tc>
          <w:tcPr>
            <w:tcW w:type="dxa" w:w="2880"/>
          </w:tcPr>
          <w:p>
            <w:r>
              <w:t>granja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Asno</w:t>
            </w:r>
          </w:p>
        </w:tc>
        <w:tc>
          <w:tcPr>
            <w:tcW w:type="dxa" w:w="2880"/>
          </w:tcPr>
          <w:p>
            <w:r>
              <w:t>cuernos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Asno</w:t>
            </w:r>
          </w:p>
        </w:tc>
        <w:tc>
          <w:tcPr>
            <w:tcW w:type="dxa" w:w="2880"/>
          </w:tcPr>
          <w:p>
            <w:r>
              <w:t>galopa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Asno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Asno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Atun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Atun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carnivoro</w:t>
            </w:r>
          </w:p>
        </w:tc>
      </w:tr>
      <w:tr>
        <w:tc>
          <w:tcPr>
            <w:tcW w:type="dxa" w:w="2880"/>
          </w:tcPr>
          <w:p>
            <w:r>
              <w:t>Atun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Atun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nadar</w:t>
            </w:r>
          </w:p>
        </w:tc>
      </w:tr>
      <w:tr>
        <w:tc>
          <w:tcPr>
            <w:tcW w:type="dxa" w:w="2880"/>
          </w:tcPr>
          <w:p>
            <w:r>
              <w:t>Atun</w:t>
            </w:r>
          </w:p>
        </w:tc>
        <w:tc>
          <w:tcPr>
            <w:tcW w:type="dxa" w:w="2880"/>
          </w:tcPr>
          <w:p>
            <w:r>
              <w:t>enlatado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Atun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Atun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actinopterygii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Ballena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Ballena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carnivoro</w:t>
            </w:r>
          </w:p>
        </w:tc>
      </w:tr>
      <w:tr>
        <w:tc>
          <w:tcPr>
            <w:tcW w:type="dxa" w:w="2880"/>
          </w:tcPr>
          <w:p>
            <w:r>
              <w:t>Ballena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Ballena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nadar</w:t>
            </w:r>
          </w:p>
        </w:tc>
      </w:tr>
      <w:tr>
        <w:tc>
          <w:tcPr>
            <w:tcW w:type="dxa" w:w="2880"/>
          </w:tcPr>
          <w:p>
            <w:r>
              <w:t>Ballena</w:t>
            </w:r>
          </w:p>
        </w:tc>
        <w:tc>
          <w:tcPr>
            <w:tcW w:type="dxa" w:w="2880"/>
          </w:tcPr>
          <w:p>
            <w:r>
              <w:t>pulmones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Ballena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Ballena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Beluga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Beluga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carnivoro</w:t>
            </w:r>
          </w:p>
        </w:tc>
      </w:tr>
      <w:tr>
        <w:tc>
          <w:tcPr>
            <w:tcW w:type="dxa" w:w="2880"/>
          </w:tcPr>
          <w:p>
            <w:r>
              <w:t>Beluga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Beluga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nadar</w:t>
            </w:r>
          </w:p>
        </w:tc>
      </w:tr>
      <w:tr>
        <w:tc>
          <w:tcPr>
            <w:tcW w:type="dxa" w:w="2880"/>
          </w:tcPr>
          <w:p>
            <w:r>
              <w:t>Beluga</w:t>
            </w:r>
          </w:p>
        </w:tc>
        <w:tc>
          <w:tcPr>
            <w:tcW w:type="dxa" w:w="2880"/>
          </w:tcPr>
          <w:p>
            <w:r>
              <w:t>avion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Beluga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Beluga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Bufalo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Bufalo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Bufalo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Bufalo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Bufalo</w:t>
            </w:r>
          </w:p>
        </w:tc>
        <w:tc>
          <w:tcPr>
            <w:tcW w:type="dxa" w:w="2880"/>
          </w:tcPr>
          <w:p>
            <w:r>
              <w:t>carga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Bufalo</w:t>
            </w:r>
          </w:p>
        </w:tc>
        <w:tc>
          <w:tcPr>
            <w:tcW w:type="dxa" w:w="2880"/>
          </w:tcPr>
          <w:p>
            <w:r>
              <w:t>granja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Bufalo</w:t>
            </w:r>
          </w:p>
        </w:tc>
        <w:tc>
          <w:tcPr>
            <w:tcW w:type="dxa" w:w="2880"/>
          </w:tcPr>
          <w:p>
            <w:r>
              <w:t>cuernos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Bufalo</w:t>
            </w:r>
          </w:p>
        </w:tc>
        <w:tc>
          <w:tcPr>
            <w:tcW w:type="dxa" w:w="2880"/>
          </w:tcPr>
          <w:p>
            <w:r>
              <w:t>gris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Bufalo</w:t>
            </w:r>
          </w:p>
        </w:tc>
        <w:tc>
          <w:tcPr>
            <w:tcW w:type="dxa" w:w="2880"/>
          </w:tcPr>
          <w:p>
            <w:r>
              <w:t>cuernos_extravagantes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Bufalo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Bufalo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Buho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Buho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carnivoro</w:t>
            </w:r>
          </w:p>
        </w:tc>
      </w:tr>
      <w:tr>
        <w:tc>
          <w:tcPr>
            <w:tcW w:type="dxa" w:w="2880"/>
          </w:tcPr>
          <w:p>
            <w:r>
              <w:t>Buho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Buho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volar</w:t>
            </w:r>
          </w:p>
        </w:tc>
      </w:tr>
      <w:tr>
        <w:tc>
          <w:tcPr>
            <w:tcW w:type="dxa" w:w="2880"/>
          </w:tcPr>
          <w:p>
            <w:r>
              <w:t>Buho</w:t>
            </w:r>
          </w:p>
        </w:tc>
        <w:tc>
          <w:tcPr>
            <w:tcW w:type="dxa" w:w="2880"/>
          </w:tcPr>
          <w:p>
            <w:r>
              <w:t>dormir_de_dia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Buho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Buho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aves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Caballo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Caballo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Caballo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Caballo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Caballo</w:t>
            </w:r>
          </w:p>
        </w:tc>
        <w:tc>
          <w:tcPr>
            <w:tcW w:type="dxa" w:w="2880"/>
          </w:tcPr>
          <w:p>
            <w:r>
              <w:t>carga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Caballo</w:t>
            </w:r>
          </w:p>
        </w:tc>
        <w:tc>
          <w:tcPr>
            <w:tcW w:type="dxa" w:w="2880"/>
          </w:tcPr>
          <w:p>
            <w:r>
              <w:t>granja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Caballo</w:t>
            </w:r>
          </w:p>
        </w:tc>
        <w:tc>
          <w:tcPr>
            <w:tcW w:type="dxa" w:w="2880"/>
          </w:tcPr>
          <w:p>
            <w:r>
              <w:t>cuernos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Caballo</w:t>
            </w:r>
          </w:p>
        </w:tc>
        <w:tc>
          <w:tcPr>
            <w:tcW w:type="dxa" w:w="2880"/>
          </w:tcPr>
          <w:p>
            <w:r>
              <w:t>galopa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Caballo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Caballo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Cabra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Cabra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Cabra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Cabra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Cabra</w:t>
            </w:r>
          </w:p>
        </w:tc>
        <w:tc>
          <w:tcPr>
            <w:tcW w:type="dxa" w:w="2880"/>
          </w:tcPr>
          <w:p>
            <w:r>
              <w:t>carga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Cabra</w:t>
            </w:r>
          </w:p>
        </w:tc>
        <w:tc>
          <w:tcPr>
            <w:tcW w:type="dxa" w:w="2880"/>
          </w:tcPr>
          <w:p>
            <w:r>
              <w:t>granja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Cabra</w:t>
            </w:r>
          </w:p>
        </w:tc>
        <w:tc>
          <w:tcPr>
            <w:tcW w:type="dxa" w:w="2880"/>
          </w:tcPr>
          <w:p>
            <w:r>
              <w:t>cuernos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Cabra</w:t>
            </w:r>
          </w:p>
        </w:tc>
        <w:tc>
          <w:tcPr>
            <w:tcW w:type="dxa" w:w="2880"/>
          </w:tcPr>
          <w:p>
            <w:r>
              <w:t>blanquinegra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Cabra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Cabra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Calamar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invertebrado</w:t>
            </w:r>
          </w:p>
        </w:tc>
      </w:tr>
      <w:tr>
        <w:tc>
          <w:tcPr>
            <w:tcW w:type="dxa" w:w="2880"/>
          </w:tcPr>
          <w:p>
            <w:r>
              <w:t>Calamar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carnivoro</w:t>
            </w:r>
          </w:p>
        </w:tc>
      </w:tr>
      <w:tr>
        <w:tc>
          <w:tcPr>
            <w:tcW w:type="dxa" w:w="2880"/>
          </w:tcPr>
          <w:p>
            <w:r>
              <w:t>Calamar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Calamar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nadar</w:t>
            </w:r>
          </w:p>
        </w:tc>
      </w:tr>
      <w:tr>
        <w:tc>
          <w:tcPr>
            <w:tcW w:type="dxa" w:w="2880"/>
          </w:tcPr>
          <w:p>
            <w:r>
              <w:t>Calamar</w:t>
            </w:r>
          </w:p>
        </w:tc>
        <w:tc>
          <w:tcPr>
            <w:tcW w:type="dxa" w:w="2880"/>
          </w:tcPr>
          <w:p>
            <w:r>
              <w:t>tentaculos_ocho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Calamar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Calamar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cephalopoda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Cangrejo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invertebrado</w:t>
            </w:r>
          </w:p>
        </w:tc>
      </w:tr>
      <w:tr>
        <w:tc>
          <w:tcPr>
            <w:tcW w:type="dxa" w:w="2880"/>
          </w:tcPr>
          <w:p>
            <w:r>
              <w:t>Cangrejo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omnivoro</w:t>
            </w:r>
          </w:p>
        </w:tc>
      </w:tr>
      <w:tr>
        <w:tc>
          <w:tcPr>
            <w:tcW w:type="dxa" w:w="2880"/>
          </w:tcPr>
          <w:p>
            <w:r>
              <w:t>Cangrejo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Cangrejo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Cangrejo</w:t>
            </w:r>
          </w:p>
        </w:tc>
        <w:tc>
          <w:tcPr>
            <w:tcW w:type="dxa" w:w="2880"/>
          </w:tcPr>
          <w:p>
            <w:r>
              <w:t>vive_wajo_mar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Cangrejo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Cangrejo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malacostraca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Canguro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Canguro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Canguro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Canguro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Canguro</w:t>
            </w:r>
          </w:p>
        </w:tc>
        <w:tc>
          <w:tcPr>
            <w:tcW w:type="dxa" w:w="2880"/>
          </w:tcPr>
          <w:p>
            <w:r>
              <w:t>carga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Canguro</w:t>
            </w:r>
          </w:p>
        </w:tc>
        <w:tc>
          <w:tcPr>
            <w:tcW w:type="dxa" w:w="2880"/>
          </w:tcPr>
          <w:p>
            <w:r>
              <w:t>granja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Canguro</w:t>
            </w:r>
          </w:p>
        </w:tc>
        <w:tc>
          <w:tcPr>
            <w:tcW w:type="dxa" w:w="2880"/>
          </w:tcPr>
          <w:p>
            <w:r>
              <w:t>cuernos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Canguro</w:t>
            </w:r>
          </w:p>
        </w:tc>
        <w:tc>
          <w:tcPr>
            <w:tcW w:type="dxa" w:w="2880"/>
          </w:tcPr>
          <w:p>
            <w:r>
              <w:t>pequenio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Canguro</w:t>
            </w:r>
          </w:p>
        </w:tc>
        <w:tc>
          <w:tcPr>
            <w:tcW w:type="dxa" w:w="2880"/>
          </w:tcPr>
          <w:p>
            <w:r>
              <w:t>salta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Canguro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Canguro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Caracol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invertebrado</w:t>
            </w:r>
          </w:p>
        </w:tc>
      </w:tr>
      <w:tr>
        <w:tc>
          <w:tcPr>
            <w:tcW w:type="dxa" w:w="2880"/>
          </w:tcPr>
          <w:p>
            <w:r>
              <w:t>Caracol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Caracol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Caracol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reptar</w:t>
            </w:r>
          </w:p>
        </w:tc>
      </w:tr>
      <w:tr>
        <w:tc>
          <w:tcPr>
            <w:tcW w:type="dxa" w:w="2880"/>
          </w:tcPr>
          <w:p>
            <w:r>
              <w:t>Caracol</w:t>
            </w:r>
          </w:p>
        </w:tc>
        <w:tc>
          <w:tcPr>
            <w:tcW w:type="dxa" w:w="2880"/>
          </w:tcPr>
          <w:p>
            <w:r>
              <w:t>casa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Caracol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Caracol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gastropoda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Castor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Castor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Castor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Castor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Castor</w:t>
            </w:r>
          </w:p>
        </w:tc>
        <w:tc>
          <w:tcPr>
            <w:tcW w:type="dxa" w:w="2880"/>
          </w:tcPr>
          <w:p>
            <w:r>
              <w:t>carga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Castor</w:t>
            </w:r>
          </w:p>
        </w:tc>
        <w:tc>
          <w:tcPr>
            <w:tcW w:type="dxa" w:w="2880"/>
          </w:tcPr>
          <w:p>
            <w:r>
              <w:t>granja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Castor</w:t>
            </w:r>
          </w:p>
        </w:tc>
        <w:tc>
          <w:tcPr>
            <w:tcW w:type="dxa" w:w="2880"/>
          </w:tcPr>
          <w:p>
            <w:r>
              <w:t>cuernos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Castor</w:t>
            </w:r>
          </w:p>
        </w:tc>
        <w:tc>
          <w:tcPr>
            <w:tcW w:type="dxa" w:w="2880"/>
          </w:tcPr>
          <w:p>
            <w:r>
              <w:t>pequenio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Castor</w:t>
            </w:r>
          </w:p>
        </w:tc>
        <w:tc>
          <w:tcPr>
            <w:tcW w:type="dxa" w:w="2880"/>
          </w:tcPr>
          <w:p>
            <w:r>
              <w:t>salta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Castor</w:t>
            </w:r>
          </w:p>
        </w:tc>
        <w:tc>
          <w:tcPr>
            <w:tcW w:type="dxa" w:w="2880"/>
          </w:tcPr>
          <w:p>
            <w:r>
              <w:t>tala_arboles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Castor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Castor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Cebra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Cebra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Cebra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Cebra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Cebra</w:t>
            </w:r>
          </w:p>
        </w:tc>
        <w:tc>
          <w:tcPr>
            <w:tcW w:type="dxa" w:w="2880"/>
          </w:tcPr>
          <w:p>
            <w:r>
              <w:t>carga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Cebra</w:t>
            </w:r>
          </w:p>
        </w:tc>
        <w:tc>
          <w:tcPr>
            <w:tcW w:type="dxa" w:w="2880"/>
          </w:tcPr>
          <w:p>
            <w:r>
              <w:t>granja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Cebra</w:t>
            </w:r>
          </w:p>
        </w:tc>
        <w:tc>
          <w:tcPr>
            <w:tcW w:type="dxa" w:w="2880"/>
          </w:tcPr>
          <w:p>
            <w:r>
              <w:t>cuernos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Cebra</w:t>
            </w:r>
          </w:p>
        </w:tc>
        <w:tc>
          <w:tcPr>
            <w:tcW w:type="dxa" w:w="2880"/>
          </w:tcPr>
          <w:p>
            <w:r>
              <w:t>pequenio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Cebra</w:t>
            </w:r>
          </w:p>
        </w:tc>
        <w:tc>
          <w:tcPr>
            <w:tcW w:type="dxa" w:w="2880"/>
          </w:tcPr>
          <w:p>
            <w:r>
              <w:t>salta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Cebra</w:t>
            </w:r>
          </w:p>
        </w:tc>
        <w:tc>
          <w:tcPr>
            <w:tcW w:type="dxa" w:w="2880"/>
          </w:tcPr>
          <w:p>
            <w:r>
              <w:t>rayas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Cebra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Cebra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Cerdo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Cerdo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Cerdo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Cerdo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Cerdo</w:t>
            </w:r>
          </w:p>
        </w:tc>
        <w:tc>
          <w:tcPr>
            <w:tcW w:type="dxa" w:w="2880"/>
          </w:tcPr>
          <w:p>
            <w:r>
              <w:t>carga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Cerdo</w:t>
            </w:r>
          </w:p>
        </w:tc>
        <w:tc>
          <w:tcPr>
            <w:tcW w:type="dxa" w:w="2880"/>
          </w:tcPr>
          <w:p>
            <w:r>
              <w:t>granja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Cerdo</w:t>
            </w:r>
          </w:p>
        </w:tc>
        <w:tc>
          <w:tcPr>
            <w:tcW w:type="dxa" w:w="2880"/>
          </w:tcPr>
          <w:p>
            <w:r>
              <w:t>cuernos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Cerdo</w:t>
            </w:r>
          </w:p>
        </w:tc>
        <w:tc>
          <w:tcPr>
            <w:tcW w:type="dxa" w:w="2880"/>
          </w:tcPr>
          <w:p>
            <w:r>
              <w:t>lana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Cerdo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Cerdo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Chimpance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Chimpance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omnivoro</w:t>
            </w:r>
          </w:p>
        </w:tc>
      </w:tr>
      <w:tr>
        <w:tc>
          <w:tcPr>
            <w:tcW w:type="dxa" w:w="2880"/>
          </w:tcPr>
          <w:p>
            <w:r>
              <w:t>Chimpance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Chimpance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Chimpance</w:t>
            </w:r>
          </w:p>
        </w:tc>
        <w:tc>
          <w:tcPr>
            <w:tcW w:type="dxa" w:w="2880"/>
          </w:tcPr>
          <w:p>
            <w:r>
              <w:t>domestico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Chimpance</w:t>
            </w:r>
          </w:p>
        </w:tc>
        <w:tc>
          <w:tcPr>
            <w:tcW w:type="dxa" w:w="2880"/>
          </w:tcPr>
          <w:p>
            <w:r>
              <w:t>simio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Chimpance</w:t>
            </w:r>
          </w:p>
        </w:tc>
        <w:tc>
          <w:tcPr>
            <w:tcW w:type="dxa" w:w="2880"/>
          </w:tcPr>
          <w:p>
            <w:r>
              <w:t>nidos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Chimpance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Chimpance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Ciempies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invertebrado</w:t>
            </w:r>
          </w:p>
        </w:tc>
      </w:tr>
      <w:tr>
        <w:tc>
          <w:tcPr>
            <w:tcW w:type="dxa" w:w="2880"/>
          </w:tcPr>
          <w:p>
            <w:r>
              <w:t>Ciempies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omnivoro</w:t>
            </w:r>
          </w:p>
        </w:tc>
      </w:tr>
      <w:tr>
        <w:tc>
          <w:tcPr>
            <w:tcW w:type="dxa" w:w="2880"/>
          </w:tcPr>
          <w:p>
            <w:r>
              <w:t>Ciempies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Ciempies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reptar</w:t>
            </w:r>
          </w:p>
        </w:tc>
      </w:tr>
      <w:tr>
        <w:tc>
          <w:tcPr>
            <w:tcW w:type="dxa" w:w="2880"/>
          </w:tcPr>
          <w:p>
            <w:r>
              <w:t>Ciempies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100</w:t>
            </w:r>
          </w:p>
        </w:tc>
      </w:tr>
      <w:tr>
        <w:tc>
          <w:tcPr>
            <w:tcW w:type="dxa" w:w="2880"/>
          </w:tcPr>
          <w:p>
            <w:r>
              <w:t>Ciempies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chilopoda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Ciervo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Ciervo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Ciervo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Ciervo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Ciervo</w:t>
            </w:r>
          </w:p>
        </w:tc>
        <w:tc>
          <w:tcPr>
            <w:tcW w:type="dxa" w:w="2880"/>
          </w:tcPr>
          <w:p>
            <w:r>
              <w:t>carga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Ciervo</w:t>
            </w:r>
          </w:p>
        </w:tc>
        <w:tc>
          <w:tcPr>
            <w:tcW w:type="dxa" w:w="2880"/>
          </w:tcPr>
          <w:p>
            <w:r>
              <w:t>granja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Ciervo</w:t>
            </w:r>
          </w:p>
        </w:tc>
        <w:tc>
          <w:tcPr>
            <w:tcW w:type="dxa" w:w="2880"/>
          </w:tcPr>
          <w:p>
            <w:r>
              <w:t>cuernos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Ciervo</w:t>
            </w:r>
          </w:p>
        </w:tc>
        <w:tc>
          <w:tcPr>
            <w:tcW w:type="dxa" w:w="2880"/>
          </w:tcPr>
          <w:p>
            <w:r>
              <w:t>gris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Ciervo</w:t>
            </w:r>
          </w:p>
        </w:tc>
        <w:tc>
          <w:tcPr>
            <w:tcW w:type="dxa" w:w="2880"/>
          </w:tcPr>
          <w:p>
            <w:r>
              <w:t>cuernos_extravagantes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Ciervo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Ciervo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Ciguenia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Ciguenia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Ciguenia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Ciguenia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volar</w:t>
            </w:r>
          </w:p>
        </w:tc>
      </w:tr>
      <w:tr>
        <w:tc>
          <w:tcPr>
            <w:tcW w:type="dxa" w:w="2880"/>
          </w:tcPr>
          <w:p>
            <w:r>
              <w:t>Ciguenia</w:t>
            </w:r>
          </w:p>
        </w:tc>
        <w:tc>
          <w:tcPr>
            <w:tcW w:type="dxa" w:w="2880"/>
          </w:tcPr>
          <w:p>
            <w:r>
              <w:t>bebe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Ciguenia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Ciguenia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aves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Cisne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Cisne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omnivoro</w:t>
            </w:r>
          </w:p>
        </w:tc>
      </w:tr>
      <w:tr>
        <w:tc>
          <w:tcPr>
            <w:tcW w:type="dxa" w:w="2880"/>
          </w:tcPr>
          <w:p>
            <w:r>
              <w:t>Cisne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Cisne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Cisne</w:t>
            </w:r>
          </w:p>
        </w:tc>
        <w:tc>
          <w:tcPr>
            <w:tcW w:type="dxa" w:w="2880"/>
          </w:tcPr>
          <w:p>
            <w:r>
              <w:t>cuello_grande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Cisne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Cisne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aves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Cocodrilo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Cocodrilo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carnivoro</w:t>
            </w:r>
          </w:p>
        </w:tc>
      </w:tr>
      <w:tr>
        <w:tc>
          <w:tcPr>
            <w:tcW w:type="dxa" w:w="2880"/>
          </w:tcPr>
          <w:p>
            <w:r>
              <w:t>Cocodrilo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Cocodrilo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reptar</w:t>
            </w:r>
          </w:p>
        </w:tc>
      </w:tr>
      <w:tr>
        <w:tc>
          <w:tcPr>
            <w:tcW w:type="dxa" w:w="2880"/>
          </w:tcPr>
          <w:p>
            <w:r>
              <w:t>Cocodrilo</w:t>
            </w:r>
          </w:p>
        </w:tc>
        <w:tc>
          <w:tcPr>
            <w:tcW w:type="dxa" w:w="2880"/>
          </w:tcPr>
          <w:p>
            <w:r>
              <w:t>estrangular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Cocodrilo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Cocodrilo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sauropsida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Codorniz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Codorniz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omnivoro</w:t>
            </w:r>
          </w:p>
        </w:tc>
      </w:tr>
      <w:tr>
        <w:tc>
          <w:tcPr>
            <w:tcW w:type="dxa" w:w="2880"/>
          </w:tcPr>
          <w:p>
            <w:r>
              <w:t>Codorniz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Codorniz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volar</w:t>
            </w:r>
          </w:p>
        </w:tc>
      </w:tr>
      <w:tr>
        <w:tc>
          <w:tcPr>
            <w:tcW w:type="dxa" w:w="2880"/>
          </w:tcPr>
          <w:p>
            <w:r>
              <w:t>Codorniz</w:t>
            </w:r>
          </w:p>
        </w:tc>
        <w:tc>
          <w:tcPr>
            <w:tcW w:type="dxa" w:w="2880"/>
          </w:tcPr>
          <w:p>
            <w:r>
              <w:t>negro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Codorniz</w:t>
            </w:r>
          </w:p>
        </w:tc>
        <w:tc>
          <w:tcPr>
            <w:tcW w:type="dxa" w:w="2880"/>
          </w:tcPr>
          <w:p>
            <w:r>
              <w:t>enfermedades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Codorniz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Codorniz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aves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Colibri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Colibri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Colibri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Colibri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volar</w:t>
            </w:r>
          </w:p>
        </w:tc>
      </w:tr>
      <w:tr>
        <w:tc>
          <w:tcPr>
            <w:tcW w:type="dxa" w:w="2880"/>
          </w:tcPr>
          <w:p>
            <w:r>
              <w:t>Colibri</w:t>
            </w:r>
          </w:p>
        </w:tc>
        <w:tc>
          <w:tcPr>
            <w:tcW w:type="dxa" w:w="2880"/>
          </w:tcPr>
          <w:p>
            <w:r>
              <w:t>alas_rapido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Colibri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Colibri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aves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Conejo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Conejo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Conejo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Conejo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Conejo</w:t>
            </w:r>
          </w:p>
        </w:tc>
        <w:tc>
          <w:tcPr>
            <w:tcW w:type="dxa" w:w="2880"/>
          </w:tcPr>
          <w:p>
            <w:r>
              <w:t>carga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Conejo</w:t>
            </w:r>
          </w:p>
        </w:tc>
        <w:tc>
          <w:tcPr>
            <w:tcW w:type="dxa" w:w="2880"/>
          </w:tcPr>
          <w:p>
            <w:r>
              <w:t>granja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Conejo</w:t>
            </w:r>
          </w:p>
        </w:tc>
        <w:tc>
          <w:tcPr>
            <w:tcW w:type="dxa" w:w="2880"/>
          </w:tcPr>
          <w:p>
            <w:r>
              <w:t>cuernos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Conejo</w:t>
            </w:r>
          </w:p>
        </w:tc>
        <w:tc>
          <w:tcPr>
            <w:tcW w:type="dxa" w:w="2880"/>
          </w:tcPr>
          <w:p>
            <w:r>
              <w:t>pequenio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Conejo</w:t>
            </w:r>
          </w:p>
        </w:tc>
        <w:tc>
          <w:tcPr>
            <w:tcW w:type="dxa" w:w="2880"/>
          </w:tcPr>
          <w:p>
            <w:r>
              <w:t>salta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Conejo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Conejo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Coyote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Coyote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carnivoro</w:t>
            </w:r>
          </w:p>
        </w:tc>
      </w:tr>
      <w:tr>
        <w:tc>
          <w:tcPr>
            <w:tcW w:type="dxa" w:w="2880"/>
          </w:tcPr>
          <w:p>
            <w:r>
              <w:t>Coyote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Coyote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Coyote</w:t>
            </w:r>
          </w:p>
        </w:tc>
        <w:tc>
          <w:tcPr>
            <w:tcW w:type="dxa" w:w="2880"/>
          </w:tcPr>
          <w:p>
            <w:r>
              <w:t>pequenio_c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Coyote</w:t>
            </w:r>
          </w:p>
        </w:tc>
        <w:tc>
          <w:tcPr>
            <w:tcW w:type="dxa" w:w="2880"/>
          </w:tcPr>
          <w:p>
            <w:r>
              <w:t>felino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Coyote</w:t>
            </w:r>
          </w:p>
        </w:tc>
        <w:tc>
          <w:tcPr>
            <w:tcW w:type="dxa" w:w="2880"/>
          </w:tcPr>
          <w:p>
            <w:r>
              <w:t>madriguera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Coyote</w:t>
            </w:r>
          </w:p>
        </w:tc>
        <w:tc>
          <w:tcPr>
            <w:tcW w:type="dxa" w:w="2880"/>
          </w:tcPr>
          <w:p>
            <w:r>
              <w:t>solo_america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Coyote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Coyote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Cucaracha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invertebrado</w:t>
            </w:r>
          </w:p>
        </w:tc>
      </w:tr>
      <w:tr>
        <w:tc>
          <w:tcPr>
            <w:tcW w:type="dxa" w:w="2880"/>
          </w:tcPr>
          <w:p>
            <w:r>
              <w:t>Cucaracha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omnivoro</w:t>
            </w:r>
          </w:p>
        </w:tc>
      </w:tr>
      <w:tr>
        <w:tc>
          <w:tcPr>
            <w:tcW w:type="dxa" w:w="2880"/>
          </w:tcPr>
          <w:p>
            <w:r>
              <w:t>Cucaracha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Cucaracha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Cucaracha</w:t>
            </w:r>
          </w:p>
        </w:tc>
        <w:tc>
          <w:tcPr>
            <w:tcW w:type="dxa" w:w="2880"/>
          </w:tcPr>
          <w:p>
            <w:r>
              <w:t>puede_cantar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Cucaracha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Cucaracha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insecta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Cuervo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Cuervo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omnivoro</w:t>
            </w:r>
          </w:p>
        </w:tc>
      </w:tr>
      <w:tr>
        <w:tc>
          <w:tcPr>
            <w:tcW w:type="dxa" w:w="2880"/>
          </w:tcPr>
          <w:p>
            <w:r>
              <w:t>Cuervo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Cuervo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volar</w:t>
            </w:r>
          </w:p>
        </w:tc>
      </w:tr>
      <w:tr>
        <w:tc>
          <w:tcPr>
            <w:tcW w:type="dxa" w:w="2880"/>
          </w:tcPr>
          <w:p>
            <w:r>
              <w:t>Cuervo</w:t>
            </w:r>
          </w:p>
        </w:tc>
        <w:tc>
          <w:tcPr>
            <w:tcW w:type="dxa" w:w="2880"/>
          </w:tcPr>
          <w:p>
            <w:r>
              <w:t>negro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Cuervo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Cuervo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aves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Delfin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Delfin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carnivoro</w:t>
            </w:r>
          </w:p>
        </w:tc>
      </w:tr>
      <w:tr>
        <w:tc>
          <w:tcPr>
            <w:tcW w:type="dxa" w:w="2880"/>
          </w:tcPr>
          <w:p>
            <w:r>
              <w:t>Delfin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Delfin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nadar</w:t>
            </w:r>
          </w:p>
        </w:tc>
      </w:tr>
      <w:tr>
        <w:tc>
          <w:tcPr>
            <w:tcW w:type="dxa" w:w="2880"/>
          </w:tcPr>
          <w:p>
            <w:r>
              <w:t>Delfin</w:t>
            </w:r>
          </w:p>
        </w:tc>
        <w:tc>
          <w:tcPr>
            <w:tcW w:type="dxa" w:w="2880"/>
          </w:tcPr>
          <w:p>
            <w:r>
              <w:t>pulmones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Delfin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Delfin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Dromedario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Dromedario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Dromedario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Dromedario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Dromedario</w:t>
            </w:r>
          </w:p>
        </w:tc>
        <w:tc>
          <w:tcPr>
            <w:tcW w:type="dxa" w:w="2880"/>
          </w:tcPr>
          <w:p>
            <w:r>
              <w:t>carga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Dromedario</w:t>
            </w:r>
          </w:p>
        </w:tc>
        <w:tc>
          <w:tcPr>
            <w:tcW w:type="dxa" w:w="2880"/>
          </w:tcPr>
          <w:p>
            <w:r>
              <w:t>granja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Dromedario</w:t>
            </w:r>
          </w:p>
        </w:tc>
        <w:tc>
          <w:tcPr>
            <w:tcW w:type="dxa" w:w="2880"/>
          </w:tcPr>
          <w:p>
            <w:r>
              <w:t>cuernos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Dromedario</w:t>
            </w:r>
          </w:p>
        </w:tc>
        <w:tc>
          <w:tcPr>
            <w:tcW w:type="dxa" w:w="2880"/>
          </w:tcPr>
          <w:p>
            <w:r>
              <w:t>joroba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Dromedario</w:t>
            </w:r>
          </w:p>
        </w:tc>
        <w:tc>
          <w:tcPr>
            <w:tcW w:type="dxa" w:w="2880"/>
          </w:tcPr>
          <w:p>
            <w:r>
              <w:t>dos_jorobas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Dromedario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Dromedario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Elefante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Elefante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Elefante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Elefante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Elefante</w:t>
            </w:r>
          </w:p>
        </w:tc>
        <w:tc>
          <w:tcPr>
            <w:tcW w:type="dxa" w:w="2880"/>
          </w:tcPr>
          <w:p>
            <w:r>
              <w:t>carga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Elefante</w:t>
            </w:r>
          </w:p>
        </w:tc>
        <w:tc>
          <w:tcPr>
            <w:tcW w:type="dxa" w:w="2880"/>
          </w:tcPr>
          <w:p>
            <w:r>
              <w:t>granja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Elefante</w:t>
            </w:r>
          </w:p>
        </w:tc>
        <w:tc>
          <w:tcPr>
            <w:tcW w:type="dxa" w:w="2880"/>
          </w:tcPr>
          <w:p>
            <w:r>
              <w:t>cuernos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Elefante</w:t>
            </w:r>
          </w:p>
        </w:tc>
        <w:tc>
          <w:tcPr>
            <w:tcW w:type="dxa" w:w="2880"/>
          </w:tcPr>
          <w:p>
            <w:r>
              <w:t>joroba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Elefante</w:t>
            </w:r>
          </w:p>
        </w:tc>
        <w:tc>
          <w:tcPr>
            <w:tcW w:type="dxa" w:w="2880"/>
          </w:tcPr>
          <w:p>
            <w:r>
              <w:t>trompa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Elefante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Elefante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Erizo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Erizo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carnivoro</w:t>
            </w:r>
          </w:p>
        </w:tc>
      </w:tr>
      <w:tr>
        <w:tc>
          <w:tcPr>
            <w:tcW w:type="dxa" w:w="2880"/>
          </w:tcPr>
          <w:p>
            <w:r>
              <w:t>Erizo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Erizo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Erizo</w:t>
            </w:r>
          </w:p>
        </w:tc>
        <w:tc>
          <w:tcPr>
            <w:tcW w:type="dxa" w:w="2880"/>
          </w:tcPr>
          <w:p>
            <w:r>
              <w:t>pequenio_c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Erizo</w:t>
            </w:r>
          </w:p>
        </w:tc>
        <w:tc>
          <w:tcPr>
            <w:tcW w:type="dxa" w:w="2880"/>
          </w:tcPr>
          <w:p>
            <w:r>
              <w:t>felino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Erizo</w:t>
            </w:r>
          </w:p>
        </w:tc>
        <w:tc>
          <w:tcPr>
            <w:tcW w:type="dxa" w:w="2880"/>
          </w:tcPr>
          <w:p>
            <w:r>
              <w:t>madriguera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Erizo</w:t>
            </w:r>
          </w:p>
        </w:tc>
        <w:tc>
          <w:tcPr>
            <w:tcW w:type="dxa" w:w="2880"/>
          </w:tcPr>
          <w:p>
            <w:r>
              <w:t>pinchos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Erizo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Erizo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Escarabajo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invertebrado</w:t>
            </w:r>
          </w:p>
        </w:tc>
      </w:tr>
      <w:tr>
        <w:tc>
          <w:tcPr>
            <w:tcW w:type="dxa" w:w="2880"/>
          </w:tcPr>
          <w:p>
            <w:r>
              <w:t>Escarabajo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carnivoro</w:t>
            </w:r>
          </w:p>
        </w:tc>
      </w:tr>
      <w:tr>
        <w:tc>
          <w:tcPr>
            <w:tcW w:type="dxa" w:w="2880"/>
          </w:tcPr>
          <w:p>
            <w:r>
              <w:t>Escarabajo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Escarabajo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Escarabajo</w:t>
            </w:r>
          </w:p>
        </w:tc>
        <w:tc>
          <w:tcPr>
            <w:tcW w:type="dxa" w:w="2880"/>
          </w:tcPr>
          <w:p>
            <w:r>
              <w:t>aguijon_andar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Escarabajo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Escarabajo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insecta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Escorpion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invertebrado</w:t>
            </w:r>
          </w:p>
        </w:tc>
      </w:tr>
      <w:tr>
        <w:tc>
          <w:tcPr>
            <w:tcW w:type="dxa" w:w="2880"/>
          </w:tcPr>
          <w:p>
            <w:r>
              <w:t>Escorpion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carnivoro</w:t>
            </w:r>
          </w:p>
        </w:tc>
      </w:tr>
      <w:tr>
        <w:tc>
          <w:tcPr>
            <w:tcW w:type="dxa" w:w="2880"/>
          </w:tcPr>
          <w:p>
            <w:r>
              <w:t>Escorpion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Escorpion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Escorpion</w:t>
            </w:r>
          </w:p>
        </w:tc>
        <w:tc>
          <w:tcPr>
            <w:tcW w:type="dxa" w:w="2880"/>
          </w:tcPr>
          <w:p>
            <w:r>
              <w:t>ron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Escorpion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Escorpion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arachnida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Foca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Foca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carnivoro</w:t>
            </w:r>
          </w:p>
        </w:tc>
      </w:tr>
      <w:tr>
        <w:tc>
          <w:tcPr>
            <w:tcW w:type="dxa" w:w="2880"/>
          </w:tcPr>
          <w:p>
            <w:r>
              <w:t>Foca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Foca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nadar</w:t>
            </w:r>
          </w:p>
        </w:tc>
      </w:tr>
      <w:tr>
        <w:tc>
          <w:tcPr>
            <w:tcW w:type="dxa" w:w="2880"/>
          </w:tcPr>
          <w:p>
            <w:r>
              <w:t>Foca</w:t>
            </w:r>
          </w:p>
        </w:tc>
        <w:tc>
          <w:tcPr>
            <w:tcW w:type="dxa" w:w="2880"/>
          </w:tcPr>
          <w:p>
            <w:r>
              <w:t>pelota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Foca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Foca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Gallina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Gallina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omnivoro</w:t>
            </w:r>
          </w:p>
        </w:tc>
      </w:tr>
      <w:tr>
        <w:tc>
          <w:tcPr>
            <w:tcW w:type="dxa" w:w="2880"/>
          </w:tcPr>
          <w:p>
            <w:r>
              <w:t>Gallina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Gallina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Gallina</w:t>
            </w:r>
          </w:p>
        </w:tc>
        <w:tc>
          <w:tcPr>
            <w:tcW w:type="dxa" w:w="2880"/>
          </w:tcPr>
          <w:p>
            <w:r>
              <w:t>cobarde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Gallina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Gallina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aves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Gato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Gato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carnivoro</w:t>
            </w:r>
          </w:p>
        </w:tc>
      </w:tr>
      <w:tr>
        <w:tc>
          <w:tcPr>
            <w:tcW w:type="dxa" w:w="2880"/>
          </w:tcPr>
          <w:p>
            <w:r>
              <w:t>Gato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Gato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Gato</w:t>
            </w:r>
          </w:p>
        </w:tc>
        <w:tc>
          <w:tcPr>
            <w:tcW w:type="dxa" w:w="2880"/>
          </w:tcPr>
          <w:p>
            <w:r>
              <w:t>pequenio_c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Gato</w:t>
            </w:r>
          </w:p>
        </w:tc>
        <w:tc>
          <w:tcPr>
            <w:tcW w:type="dxa" w:w="2880"/>
          </w:tcPr>
          <w:p>
            <w:r>
              <w:t>felino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Gato</w:t>
            </w:r>
          </w:p>
        </w:tc>
        <w:tc>
          <w:tcPr>
            <w:tcW w:type="dxa" w:w="2880"/>
          </w:tcPr>
          <w:p>
            <w:r>
              <w:t>domestico2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Gato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Gato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Gorila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Gorila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omnivoro</w:t>
            </w:r>
          </w:p>
        </w:tc>
      </w:tr>
      <w:tr>
        <w:tc>
          <w:tcPr>
            <w:tcW w:type="dxa" w:w="2880"/>
          </w:tcPr>
          <w:p>
            <w:r>
              <w:t>Gorila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Gorila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Gorila</w:t>
            </w:r>
          </w:p>
        </w:tc>
        <w:tc>
          <w:tcPr>
            <w:tcW w:type="dxa" w:w="2880"/>
          </w:tcPr>
          <w:p>
            <w:r>
              <w:t>domestico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Gorila</w:t>
            </w:r>
          </w:p>
        </w:tc>
        <w:tc>
          <w:tcPr>
            <w:tcW w:type="dxa" w:w="2880"/>
          </w:tcPr>
          <w:p>
            <w:r>
              <w:t>simio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Gorila</w:t>
            </w:r>
          </w:p>
        </w:tc>
        <w:tc>
          <w:tcPr>
            <w:tcW w:type="dxa" w:w="2880"/>
          </w:tcPr>
          <w:p>
            <w:r>
              <w:t>simio_grande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Gorila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Gorila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Grillo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invertebrado</w:t>
            </w:r>
          </w:p>
        </w:tc>
      </w:tr>
      <w:tr>
        <w:tc>
          <w:tcPr>
            <w:tcW w:type="dxa" w:w="2880"/>
          </w:tcPr>
          <w:p>
            <w:r>
              <w:t>Grillo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omnivoro</w:t>
            </w:r>
          </w:p>
        </w:tc>
      </w:tr>
      <w:tr>
        <w:tc>
          <w:tcPr>
            <w:tcW w:type="dxa" w:w="2880"/>
          </w:tcPr>
          <w:p>
            <w:r>
              <w:t>Grillo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Grillo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Grillo</w:t>
            </w:r>
          </w:p>
        </w:tc>
        <w:tc>
          <w:tcPr>
            <w:tcW w:type="dxa" w:w="2880"/>
          </w:tcPr>
          <w:p>
            <w:r>
              <w:t>puede_cantar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Grillo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Grillo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insecta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Hamster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Hamster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omnivoro</w:t>
            </w:r>
          </w:p>
        </w:tc>
      </w:tr>
      <w:tr>
        <w:tc>
          <w:tcPr>
            <w:tcW w:type="dxa" w:w="2880"/>
          </w:tcPr>
          <w:p>
            <w:r>
              <w:t>Hamster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Hamster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Hamster</w:t>
            </w:r>
          </w:p>
        </w:tc>
        <w:tc>
          <w:tcPr>
            <w:tcW w:type="dxa" w:w="2880"/>
          </w:tcPr>
          <w:p>
            <w:r>
              <w:t>domestico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Hamster</w:t>
            </w:r>
          </w:p>
        </w:tc>
        <w:tc>
          <w:tcPr>
            <w:tcW w:type="dxa" w:w="2880"/>
          </w:tcPr>
          <w:p>
            <w:r>
              <w:t>mejor_amigo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Hamster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Hamster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Hipopotamo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Hipopotamo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Hipopotamo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Hipopotamo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Hipopotamo</w:t>
            </w:r>
          </w:p>
        </w:tc>
        <w:tc>
          <w:tcPr>
            <w:tcW w:type="dxa" w:w="2880"/>
          </w:tcPr>
          <w:p>
            <w:r>
              <w:t>carga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Hipopotamo</w:t>
            </w:r>
          </w:p>
        </w:tc>
        <w:tc>
          <w:tcPr>
            <w:tcW w:type="dxa" w:w="2880"/>
          </w:tcPr>
          <w:p>
            <w:r>
              <w:t>granja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Hipopotamo</w:t>
            </w:r>
          </w:p>
        </w:tc>
        <w:tc>
          <w:tcPr>
            <w:tcW w:type="dxa" w:w="2880"/>
          </w:tcPr>
          <w:p>
            <w:r>
              <w:t>cuernos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Hipopotamo</w:t>
            </w:r>
          </w:p>
        </w:tc>
        <w:tc>
          <w:tcPr>
            <w:tcW w:type="dxa" w:w="2880"/>
          </w:tcPr>
          <w:p>
            <w:r>
              <w:t>pequenio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Hipopotamo</w:t>
            </w:r>
          </w:p>
        </w:tc>
        <w:tc>
          <w:tcPr>
            <w:tcW w:type="dxa" w:w="2880"/>
          </w:tcPr>
          <w:p>
            <w:r>
              <w:t>salta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Hipopotamo</w:t>
            </w:r>
          </w:p>
        </w:tc>
        <w:tc>
          <w:tcPr>
            <w:tcW w:type="dxa" w:w="2880"/>
          </w:tcPr>
          <w:p>
            <w:r>
              <w:t>rayas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Hipopotamo</w:t>
            </w:r>
          </w:p>
        </w:tc>
        <w:tc>
          <w:tcPr>
            <w:tcW w:type="dxa" w:w="2880"/>
          </w:tcPr>
          <w:p>
            <w:r>
              <w:t>cuello_largo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Hipopotamo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Hipopotamo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Hormiga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invertebrado</w:t>
            </w:r>
          </w:p>
        </w:tc>
      </w:tr>
      <w:tr>
        <w:tc>
          <w:tcPr>
            <w:tcW w:type="dxa" w:w="2880"/>
          </w:tcPr>
          <w:p>
            <w:r>
              <w:t>Hormiga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omnivoro</w:t>
            </w:r>
          </w:p>
        </w:tc>
      </w:tr>
      <w:tr>
        <w:tc>
          <w:tcPr>
            <w:tcW w:type="dxa" w:w="2880"/>
          </w:tcPr>
          <w:p>
            <w:r>
              <w:t>Hormiga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Hormiga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Hormiga</w:t>
            </w:r>
          </w:p>
        </w:tc>
        <w:tc>
          <w:tcPr>
            <w:tcW w:type="dxa" w:w="2880"/>
          </w:tcPr>
          <w:p>
            <w:r>
              <w:t>come_polvo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Hormiga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Hormiga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insecta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Jabali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Jabali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omnivoro</w:t>
            </w:r>
          </w:p>
        </w:tc>
      </w:tr>
      <w:tr>
        <w:tc>
          <w:tcPr>
            <w:tcW w:type="dxa" w:w="2880"/>
          </w:tcPr>
          <w:p>
            <w:r>
              <w:t>Jabali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Jabali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Jabali</w:t>
            </w:r>
          </w:p>
        </w:tc>
        <w:tc>
          <w:tcPr>
            <w:tcW w:type="dxa" w:w="2880"/>
          </w:tcPr>
          <w:p>
            <w:r>
              <w:t>domestico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Jabali</w:t>
            </w:r>
          </w:p>
        </w:tc>
        <w:tc>
          <w:tcPr>
            <w:tcW w:type="dxa" w:w="2880"/>
          </w:tcPr>
          <w:p>
            <w:r>
              <w:t>simio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Jabali</w:t>
            </w:r>
          </w:p>
        </w:tc>
        <w:tc>
          <w:tcPr>
            <w:tcW w:type="dxa" w:w="2880"/>
          </w:tcPr>
          <w:p>
            <w:r>
              <w:t>dos_patas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Jabali</w:t>
            </w:r>
          </w:p>
        </w:tc>
        <w:tc>
          <w:tcPr>
            <w:tcW w:type="dxa" w:w="2880"/>
          </w:tcPr>
          <w:p>
            <w:r>
              <w:t>fama_ladron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Jabali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Jabali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Jirafa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Jirafa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Jirafa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Jirafa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Jirafa</w:t>
            </w:r>
          </w:p>
        </w:tc>
        <w:tc>
          <w:tcPr>
            <w:tcW w:type="dxa" w:w="2880"/>
          </w:tcPr>
          <w:p>
            <w:r>
              <w:t>carga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Jirafa</w:t>
            </w:r>
          </w:p>
        </w:tc>
        <w:tc>
          <w:tcPr>
            <w:tcW w:type="dxa" w:w="2880"/>
          </w:tcPr>
          <w:p>
            <w:r>
              <w:t>granja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Jirafa</w:t>
            </w:r>
          </w:p>
        </w:tc>
        <w:tc>
          <w:tcPr>
            <w:tcW w:type="dxa" w:w="2880"/>
          </w:tcPr>
          <w:p>
            <w:r>
              <w:t>cuernos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Jirafa</w:t>
            </w:r>
          </w:p>
        </w:tc>
        <w:tc>
          <w:tcPr>
            <w:tcW w:type="dxa" w:w="2880"/>
          </w:tcPr>
          <w:p>
            <w:r>
              <w:t>pequenio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Jirafa</w:t>
            </w:r>
          </w:p>
        </w:tc>
        <w:tc>
          <w:tcPr>
            <w:tcW w:type="dxa" w:w="2880"/>
          </w:tcPr>
          <w:p>
            <w:r>
              <w:t>salta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Jirafa</w:t>
            </w:r>
          </w:p>
        </w:tc>
        <w:tc>
          <w:tcPr>
            <w:tcW w:type="dxa" w:w="2880"/>
          </w:tcPr>
          <w:p>
            <w:r>
              <w:t>rayas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Jirafa</w:t>
            </w:r>
          </w:p>
        </w:tc>
        <w:tc>
          <w:tcPr>
            <w:tcW w:type="dxa" w:w="2880"/>
          </w:tcPr>
          <w:p>
            <w:r>
              <w:t>cuello_largo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Jirafa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Jirafa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Koala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Koala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Koala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Koala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Koala</w:t>
            </w:r>
          </w:p>
        </w:tc>
        <w:tc>
          <w:tcPr>
            <w:tcW w:type="dxa" w:w="2880"/>
          </w:tcPr>
          <w:p>
            <w:r>
              <w:t>carga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Koala</w:t>
            </w:r>
          </w:p>
        </w:tc>
        <w:tc>
          <w:tcPr>
            <w:tcW w:type="dxa" w:w="2880"/>
          </w:tcPr>
          <w:p>
            <w:r>
              <w:t>granja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Koala</w:t>
            </w:r>
          </w:p>
        </w:tc>
        <w:tc>
          <w:tcPr>
            <w:tcW w:type="dxa" w:w="2880"/>
          </w:tcPr>
          <w:p>
            <w:r>
              <w:t>cuernos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Koala</w:t>
            </w:r>
          </w:p>
        </w:tc>
        <w:tc>
          <w:tcPr>
            <w:tcW w:type="dxa" w:w="2880"/>
          </w:tcPr>
          <w:p>
            <w:r>
              <w:t>pequenio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Koala</w:t>
            </w:r>
          </w:p>
        </w:tc>
        <w:tc>
          <w:tcPr>
            <w:tcW w:type="dxa" w:w="2880"/>
          </w:tcPr>
          <w:p>
            <w:r>
              <w:t>salta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Koala</w:t>
            </w:r>
          </w:p>
        </w:tc>
        <w:tc>
          <w:tcPr>
            <w:tcW w:type="dxa" w:w="2880"/>
          </w:tcPr>
          <w:p>
            <w:r>
              <w:t>tala_arboles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Koala</w:t>
            </w:r>
          </w:p>
        </w:tc>
        <w:tc>
          <w:tcPr>
            <w:tcW w:type="dxa" w:w="2880"/>
          </w:tcPr>
          <w:p>
            <w:r>
              <w:t>come_bellotas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Koala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Koala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Lagarto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Lagarto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omnivoro</w:t>
            </w:r>
          </w:p>
        </w:tc>
      </w:tr>
      <w:tr>
        <w:tc>
          <w:tcPr>
            <w:tcW w:type="dxa" w:w="2880"/>
          </w:tcPr>
          <w:p>
            <w:r>
              <w:t>Lagarto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Lagarto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reptar</w:t>
            </w:r>
          </w:p>
        </w:tc>
      </w:tr>
      <w:tr>
        <w:tc>
          <w:tcPr>
            <w:tcW w:type="dxa" w:w="2880"/>
          </w:tcPr>
          <w:p>
            <w:r>
              <w:t>Lagarto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Lagarto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sauropsida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Lemur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Lemur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omnivoro</w:t>
            </w:r>
          </w:p>
        </w:tc>
      </w:tr>
      <w:tr>
        <w:tc>
          <w:tcPr>
            <w:tcW w:type="dxa" w:w="2880"/>
          </w:tcPr>
          <w:p>
            <w:r>
              <w:t>Lemur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Lemur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Lemur</w:t>
            </w:r>
          </w:p>
        </w:tc>
        <w:tc>
          <w:tcPr>
            <w:tcW w:type="dxa" w:w="2880"/>
          </w:tcPr>
          <w:p>
            <w:r>
              <w:t>domestico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Lemur</w:t>
            </w:r>
          </w:p>
        </w:tc>
        <w:tc>
          <w:tcPr>
            <w:tcW w:type="dxa" w:w="2880"/>
          </w:tcPr>
          <w:p>
            <w:r>
              <w:t>simio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Lemur</w:t>
            </w:r>
          </w:p>
        </w:tc>
        <w:tc>
          <w:tcPr>
            <w:tcW w:type="dxa" w:w="2880"/>
          </w:tcPr>
          <w:p>
            <w:r>
              <w:t>dos_patas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Lemur</w:t>
            </w:r>
          </w:p>
        </w:tc>
        <w:tc>
          <w:tcPr>
            <w:tcW w:type="dxa" w:w="2880"/>
          </w:tcPr>
          <w:p>
            <w:r>
              <w:t>cola_rayas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Lemur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Lemur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Leon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Leon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carnivoro</w:t>
            </w:r>
          </w:p>
        </w:tc>
      </w:tr>
      <w:tr>
        <w:tc>
          <w:tcPr>
            <w:tcW w:type="dxa" w:w="2880"/>
          </w:tcPr>
          <w:p>
            <w:r>
              <w:t>Leon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Leon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Leon</w:t>
            </w:r>
          </w:p>
        </w:tc>
        <w:tc>
          <w:tcPr>
            <w:tcW w:type="dxa" w:w="2880"/>
          </w:tcPr>
          <w:p>
            <w:r>
              <w:t>pequenio_c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Leon</w:t>
            </w:r>
          </w:p>
        </w:tc>
        <w:tc>
          <w:tcPr>
            <w:tcW w:type="dxa" w:w="2880"/>
          </w:tcPr>
          <w:p>
            <w:r>
              <w:t>negro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Leon</w:t>
            </w:r>
          </w:p>
        </w:tc>
        <w:tc>
          <w:tcPr>
            <w:tcW w:type="dxa" w:w="2880"/>
          </w:tcPr>
          <w:p>
            <w:r>
              <w:t>rayas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Leon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Leon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Lobo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Lobo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carnivoro</w:t>
            </w:r>
          </w:p>
        </w:tc>
      </w:tr>
      <w:tr>
        <w:tc>
          <w:tcPr>
            <w:tcW w:type="dxa" w:w="2880"/>
          </w:tcPr>
          <w:p>
            <w:r>
              <w:t>Lobo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Lobo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Lobo</w:t>
            </w:r>
          </w:p>
        </w:tc>
        <w:tc>
          <w:tcPr>
            <w:tcW w:type="dxa" w:w="2880"/>
          </w:tcPr>
          <w:p>
            <w:r>
              <w:t>pequenio_c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Lobo</w:t>
            </w:r>
          </w:p>
        </w:tc>
        <w:tc>
          <w:tcPr>
            <w:tcW w:type="dxa" w:w="2880"/>
          </w:tcPr>
          <w:p>
            <w:r>
              <w:t>felino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Lobo</w:t>
            </w:r>
          </w:p>
        </w:tc>
        <w:tc>
          <w:tcPr>
            <w:tcW w:type="dxa" w:w="2880"/>
          </w:tcPr>
          <w:p>
            <w:r>
              <w:t>madriguera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Lobo</w:t>
            </w:r>
          </w:p>
        </w:tc>
        <w:tc>
          <w:tcPr>
            <w:tcW w:type="dxa" w:w="2880"/>
          </w:tcPr>
          <w:p>
            <w:r>
              <w:t>solo_america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Lobo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Lobo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Lombriz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invertebrado</w:t>
            </w:r>
          </w:p>
        </w:tc>
      </w:tr>
      <w:tr>
        <w:tc>
          <w:tcPr>
            <w:tcW w:type="dxa" w:w="2880"/>
          </w:tcPr>
          <w:p>
            <w:r>
              <w:t>Lombriz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Lombriz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Lombriz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reptar</w:t>
            </w:r>
          </w:p>
        </w:tc>
      </w:tr>
      <w:tr>
        <w:tc>
          <w:tcPr>
            <w:tcW w:type="dxa" w:w="2880"/>
          </w:tcPr>
          <w:p>
            <w:r>
              <w:t>Lombriz</w:t>
            </w:r>
          </w:p>
        </w:tc>
        <w:tc>
          <w:tcPr>
            <w:tcW w:type="dxa" w:w="2880"/>
          </w:tcPr>
          <w:p>
            <w:r>
              <w:t>casa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Lombriz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Lombriz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clitellata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Loro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Loro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Loro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Loro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volar</w:t>
            </w:r>
          </w:p>
        </w:tc>
      </w:tr>
      <w:tr>
        <w:tc>
          <w:tcPr>
            <w:tcW w:type="dxa" w:w="2880"/>
          </w:tcPr>
          <w:p>
            <w:r>
              <w:t>Loro</w:t>
            </w:r>
          </w:p>
        </w:tc>
        <w:tc>
          <w:tcPr>
            <w:tcW w:type="dxa" w:w="2880"/>
          </w:tcPr>
          <w:p>
            <w:r>
              <w:t>repetir_habla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Loro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Loro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aves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Mandril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Mandril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omnivoro</w:t>
            </w:r>
          </w:p>
        </w:tc>
      </w:tr>
      <w:tr>
        <w:tc>
          <w:tcPr>
            <w:tcW w:type="dxa" w:w="2880"/>
          </w:tcPr>
          <w:p>
            <w:r>
              <w:t>Mandril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Mandril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Mandril</w:t>
            </w:r>
          </w:p>
        </w:tc>
        <w:tc>
          <w:tcPr>
            <w:tcW w:type="dxa" w:w="2880"/>
          </w:tcPr>
          <w:p>
            <w:r>
              <w:t>culo_rojo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Mandril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Mandril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Mariposa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invertebrado</w:t>
            </w:r>
          </w:p>
        </w:tc>
      </w:tr>
      <w:tr>
        <w:tc>
          <w:tcPr>
            <w:tcW w:type="dxa" w:w="2880"/>
          </w:tcPr>
          <w:p>
            <w:r>
              <w:t>Mariposa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Mariposa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Mariposa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volar</w:t>
            </w:r>
          </w:p>
        </w:tc>
      </w:tr>
      <w:tr>
        <w:tc>
          <w:tcPr>
            <w:tcW w:type="dxa" w:w="2880"/>
          </w:tcPr>
          <w:p>
            <w:r>
              <w:t>Mariposa</w:t>
            </w:r>
          </w:p>
        </w:tc>
        <w:tc>
          <w:tcPr>
            <w:tcW w:type="dxa" w:w="2880"/>
          </w:tcPr>
          <w:p>
            <w:r>
              <w:t>roja_con_manchas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Mariposa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Mariposa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insecta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Mariquita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invertebrado</w:t>
            </w:r>
          </w:p>
        </w:tc>
      </w:tr>
      <w:tr>
        <w:tc>
          <w:tcPr>
            <w:tcW w:type="dxa" w:w="2880"/>
          </w:tcPr>
          <w:p>
            <w:r>
              <w:t>Mariquita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Mariquita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Mariquita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volar</w:t>
            </w:r>
          </w:p>
        </w:tc>
      </w:tr>
      <w:tr>
        <w:tc>
          <w:tcPr>
            <w:tcW w:type="dxa" w:w="2880"/>
          </w:tcPr>
          <w:p>
            <w:r>
              <w:t>Mariquita</w:t>
            </w:r>
          </w:p>
        </w:tc>
        <w:tc>
          <w:tcPr>
            <w:tcW w:type="dxa" w:w="2880"/>
          </w:tcPr>
          <w:p>
            <w:r>
              <w:t>roja_con_manchas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Mariquita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Mariquita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insecta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Medusa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invertebrado</w:t>
            </w:r>
          </w:p>
        </w:tc>
      </w:tr>
      <w:tr>
        <w:tc>
          <w:tcPr>
            <w:tcW w:type="dxa" w:w="2880"/>
          </w:tcPr>
          <w:p>
            <w:r>
              <w:t>Medusa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Medusa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Medusa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nadar</w:t>
            </w:r>
          </w:p>
        </w:tc>
      </w:tr>
      <w:tr>
        <w:tc>
          <w:tcPr>
            <w:tcW w:type="dxa" w:w="2880"/>
          </w:tcPr>
          <w:p>
            <w:r>
              <w:t>Medusa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Medusa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hydrozoa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Mosca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invertebrado</w:t>
            </w:r>
          </w:p>
        </w:tc>
      </w:tr>
      <w:tr>
        <w:tc>
          <w:tcPr>
            <w:tcW w:type="dxa" w:w="2880"/>
          </w:tcPr>
          <w:p>
            <w:r>
              <w:t>Mosca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omnivoro</w:t>
            </w:r>
          </w:p>
        </w:tc>
      </w:tr>
      <w:tr>
        <w:tc>
          <w:tcPr>
            <w:tcW w:type="dxa" w:w="2880"/>
          </w:tcPr>
          <w:p>
            <w:r>
              <w:t>Mosca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Mosca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volar</w:t>
            </w:r>
          </w:p>
        </w:tc>
      </w:tr>
      <w:tr>
        <w:tc>
          <w:tcPr>
            <w:tcW w:type="dxa" w:w="2880"/>
          </w:tcPr>
          <w:p>
            <w:r>
              <w:t>Mosca</w:t>
            </w:r>
          </w:p>
        </w:tc>
        <w:tc>
          <w:tcPr>
            <w:tcW w:type="dxa" w:w="2880"/>
          </w:tcPr>
          <w:p>
            <w:r>
              <w:t>picar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Mosca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Mosca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insecta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Mosquito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invertebrado</w:t>
            </w:r>
          </w:p>
        </w:tc>
      </w:tr>
      <w:tr>
        <w:tc>
          <w:tcPr>
            <w:tcW w:type="dxa" w:w="2880"/>
          </w:tcPr>
          <w:p>
            <w:r>
              <w:t>Mosquito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omnivoro</w:t>
            </w:r>
          </w:p>
        </w:tc>
      </w:tr>
      <w:tr>
        <w:tc>
          <w:tcPr>
            <w:tcW w:type="dxa" w:w="2880"/>
          </w:tcPr>
          <w:p>
            <w:r>
              <w:t>Mosquito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Mosquito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volar</w:t>
            </w:r>
          </w:p>
        </w:tc>
      </w:tr>
      <w:tr>
        <w:tc>
          <w:tcPr>
            <w:tcW w:type="dxa" w:w="2880"/>
          </w:tcPr>
          <w:p>
            <w:r>
              <w:t>Mosquito</w:t>
            </w:r>
          </w:p>
        </w:tc>
        <w:tc>
          <w:tcPr>
            <w:tcW w:type="dxa" w:w="2880"/>
          </w:tcPr>
          <w:p>
            <w:r>
              <w:t>picar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Mosquito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Mosquito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insecta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Murcielago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Murcielago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carnivoro</w:t>
            </w:r>
          </w:p>
        </w:tc>
      </w:tr>
      <w:tr>
        <w:tc>
          <w:tcPr>
            <w:tcW w:type="dxa" w:w="2880"/>
          </w:tcPr>
          <w:p>
            <w:r>
              <w:t>Murcielago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Murcielago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volar</w:t>
            </w:r>
          </w:p>
        </w:tc>
      </w:tr>
      <w:tr>
        <w:tc>
          <w:tcPr>
            <w:tcW w:type="dxa" w:w="2880"/>
          </w:tcPr>
          <w:p>
            <w:r>
              <w:t>Murcielago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Murcielago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Narval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Narval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carnivoro</w:t>
            </w:r>
          </w:p>
        </w:tc>
      </w:tr>
      <w:tr>
        <w:tc>
          <w:tcPr>
            <w:tcW w:type="dxa" w:w="2880"/>
          </w:tcPr>
          <w:p>
            <w:r>
              <w:t>Narval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Narval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nadar</w:t>
            </w:r>
          </w:p>
        </w:tc>
      </w:tr>
      <w:tr>
        <w:tc>
          <w:tcPr>
            <w:tcW w:type="dxa" w:w="2880"/>
          </w:tcPr>
          <w:p>
            <w:r>
              <w:t>Narval</w:t>
            </w:r>
          </w:p>
        </w:tc>
        <w:tc>
          <w:tcPr>
            <w:tcW w:type="dxa" w:w="2880"/>
          </w:tcPr>
          <w:p>
            <w:r>
              <w:t>unicornio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Narval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Narval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Oca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Oca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Oca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Oca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volar</w:t>
            </w:r>
          </w:p>
        </w:tc>
      </w:tr>
      <w:tr>
        <w:tc>
          <w:tcPr>
            <w:tcW w:type="dxa" w:w="2880"/>
          </w:tcPr>
          <w:p>
            <w:r>
              <w:t>Oca</w:t>
            </w:r>
          </w:p>
        </w:tc>
        <w:tc>
          <w:tcPr>
            <w:tcW w:type="dxa" w:w="2880"/>
          </w:tcPr>
          <w:p>
            <w:r>
              <w:t>alas_rapido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Oca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Oca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aves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Orangutan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Orangutan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omnivoro</w:t>
            </w:r>
          </w:p>
        </w:tc>
      </w:tr>
      <w:tr>
        <w:tc>
          <w:tcPr>
            <w:tcW w:type="dxa" w:w="2880"/>
          </w:tcPr>
          <w:p>
            <w:r>
              <w:t>Orangutan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Orangutan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Orangutan</w:t>
            </w:r>
          </w:p>
        </w:tc>
        <w:tc>
          <w:tcPr>
            <w:tcW w:type="dxa" w:w="2880"/>
          </w:tcPr>
          <w:p>
            <w:r>
              <w:t>nidos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Orangutan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Orangutan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Ornitorrinco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Ornitorrinco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carnivoro</w:t>
            </w:r>
          </w:p>
        </w:tc>
      </w:tr>
      <w:tr>
        <w:tc>
          <w:tcPr>
            <w:tcW w:type="dxa" w:w="2880"/>
          </w:tcPr>
          <w:p>
            <w:r>
              <w:t>Ornitorrinco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ovoviviparo</w:t>
            </w:r>
          </w:p>
        </w:tc>
      </w:tr>
      <w:tr>
        <w:tc>
          <w:tcPr>
            <w:tcW w:type="dxa" w:w="2880"/>
          </w:tcPr>
          <w:p>
            <w:r>
              <w:t>Ornitorrinco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Ornitorrinco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Ornitorrinco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Oruga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invertebrado</w:t>
            </w:r>
          </w:p>
        </w:tc>
      </w:tr>
      <w:tr>
        <w:tc>
          <w:tcPr>
            <w:tcW w:type="dxa" w:w="2880"/>
          </w:tcPr>
          <w:p>
            <w:r>
              <w:t>Oruga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Oruga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Oruga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Oruga</w:t>
            </w:r>
          </w:p>
        </w:tc>
        <w:tc>
          <w:tcPr>
            <w:tcW w:type="dxa" w:w="2880"/>
          </w:tcPr>
          <w:p>
            <w:r>
              <w:t>saltarin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Oruga</w:t>
            </w:r>
          </w:p>
        </w:tc>
        <w:tc>
          <w:tcPr>
            <w:tcW w:type="dxa" w:w="2880"/>
          </w:tcPr>
          <w:p>
            <w:r>
              <w:t>set_nombre</w:t>
            </w:r>
          </w:p>
        </w:tc>
        <w:tc>
          <w:tcPr>
            <w:tcW w:type="dxa" w:w="2880"/>
          </w:tcPr>
          <w:p>
            <w:r>
              <w:t>oruga</w:t>
            </w:r>
          </w:p>
        </w:tc>
      </w:tr>
      <w:tr>
        <w:tc>
          <w:tcPr>
            <w:tcW w:type="dxa" w:w="2880"/>
          </w:tcPr>
          <w:p>
            <w:r>
              <w:t>Oruga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Oruga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insecta</w:t>
            </w:r>
          </w:p>
        </w:tc>
      </w:tr>
    </w:tbl>
    <w:p/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Oso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Oso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omnivoro</w:t>
            </w:r>
          </w:p>
        </w:tc>
      </w:tr>
      <w:tr>
        <w:tc>
          <w:tcPr>
            <w:tcW w:type="dxa" w:w="2880"/>
          </w:tcPr>
          <w:p>
            <w:r>
              <w:t>Oso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Oso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Oso</w:t>
            </w:r>
          </w:p>
        </w:tc>
        <w:tc>
          <w:tcPr>
            <w:tcW w:type="dxa" w:w="2880"/>
          </w:tcPr>
          <w:p>
            <w:r>
              <w:t>domestico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Oso</w:t>
            </w:r>
          </w:p>
        </w:tc>
        <w:tc>
          <w:tcPr>
            <w:tcW w:type="dxa" w:w="2880"/>
          </w:tcPr>
          <w:p>
            <w:r>
              <w:t>simio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Oso</w:t>
            </w:r>
          </w:p>
        </w:tc>
        <w:tc>
          <w:tcPr>
            <w:tcW w:type="dxa" w:w="2880"/>
          </w:tcPr>
          <w:p>
            <w:r>
              <w:t>dos_patas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Oso</w:t>
            </w:r>
          </w:p>
        </w:tc>
        <w:tc>
          <w:tcPr>
            <w:tcW w:type="dxa" w:w="2880"/>
          </w:tcPr>
          <w:p>
            <w:r>
              <w:t>cazar_pescado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Oso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Oso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Oveja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Oveja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Oveja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Oveja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Oveja</w:t>
            </w:r>
          </w:p>
        </w:tc>
        <w:tc>
          <w:tcPr>
            <w:tcW w:type="dxa" w:w="2880"/>
          </w:tcPr>
          <w:p>
            <w:r>
              <w:t>carga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Oveja</w:t>
            </w:r>
          </w:p>
        </w:tc>
        <w:tc>
          <w:tcPr>
            <w:tcW w:type="dxa" w:w="2880"/>
          </w:tcPr>
          <w:p>
            <w:r>
              <w:t>granja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Oveja</w:t>
            </w:r>
          </w:p>
        </w:tc>
        <w:tc>
          <w:tcPr>
            <w:tcW w:type="dxa" w:w="2880"/>
          </w:tcPr>
          <w:p>
            <w:r>
              <w:t>cuernos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Oveja</w:t>
            </w:r>
          </w:p>
        </w:tc>
        <w:tc>
          <w:tcPr>
            <w:tcW w:type="dxa" w:w="2880"/>
          </w:tcPr>
          <w:p>
            <w:r>
              <w:t>lana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Oveja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Oveja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Paloma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Paloma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omnivoro</w:t>
            </w:r>
          </w:p>
        </w:tc>
      </w:tr>
      <w:tr>
        <w:tc>
          <w:tcPr>
            <w:tcW w:type="dxa" w:w="2880"/>
          </w:tcPr>
          <w:p>
            <w:r>
              <w:t>Paloma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Paloma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volar</w:t>
            </w:r>
          </w:p>
        </w:tc>
      </w:tr>
      <w:tr>
        <w:tc>
          <w:tcPr>
            <w:tcW w:type="dxa" w:w="2880"/>
          </w:tcPr>
          <w:p>
            <w:r>
              <w:t>Paloma</w:t>
            </w:r>
          </w:p>
        </w:tc>
        <w:tc>
          <w:tcPr>
            <w:tcW w:type="dxa" w:w="2880"/>
          </w:tcPr>
          <w:p>
            <w:r>
              <w:t>negro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Paloma</w:t>
            </w:r>
          </w:p>
        </w:tc>
        <w:tc>
          <w:tcPr>
            <w:tcW w:type="dxa" w:w="2880"/>
          </w:tcPr>
          <w:p>
            <w:r>
              <w:t>enfermedades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Paloma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Paloma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aves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Pantera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Pantera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carnivoro</w:t>
            </w:r>
          </w:p>
        </w:tc>
      </w:tr>
      <w:tr>
        <w:tc>
          <w:tcPr>
            <w:tcW w:type="dxa" w:w="2880"/>
          </w:tcPr>
          <w:p>
            <w:r>
              <w:t>Pantera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Pantera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Pantera</w:t>
            </w:r>
          </w:p>
        </w:tc>
        <w:tc>
          <w:tcPr>
            <w:tcW w:type="dxa" w:w="2880"/>
          </w:tcPr>
          <w:p>
            <w:r>
              <w:t>pequenio_c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Pantera</w:t>
            </w:r>
          </w:p>
        </w:tc>
        <w:tc>
          <w:tcPr>
            <w:tcW w:type="dxa" w:w="2880"/>
          </w:tcPr>
          <w:p>
            <w:r>
              <w:t>negro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Pantera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Pantera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Pato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Pato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omnivoro</w:t>
            </w:r>
          </w:p>
        </w:tc>
      </w:tr>
      <w:tr>
        <w:tc>
          <w:tcPr>
            <w:tcW w:type="dxa" w:w="2880"/>
          </w:tcPr>
          <w:p>
            <w:r>
              <w:t>Pato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Pato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Pato</w:t>
            </w:r>
          </w:p>
        </w:tc>
        <w:tc>
          <w:tcPr>
            <w:tcW w:type="dxa" w:w="2880"/>
          </w:tcPr>
          <w:p>
            <w:r>
              <w:t>cobarde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Pato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Pato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aves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Pavo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Pavo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omnivoro</w:t>
            </w:r>
          </w:p>
        </w:tc>
      </w:tr>
      <w:tr>
        <w:tc>
          <w:tcPr>
            <w:tcW w:type="dxa" w:w="2880"/>
          </w:tcPr>
          <w:p>
            <w:r>
              <w:t>Pavo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Pavo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Pavo</w:t>
            </w:r>
          </w:p>
        </w:tc>
        <w:tc>
          <w:tcPr>
            <w:tcW w:type="dxa" w:w="2880"/>
          </w:tcPr>
          <w:p>
            <w:r>
              <w:t>relleno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Pavo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Pavo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aves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Perro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Perro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omnivoro</w:t>
            </w:r>
          </w:p>
        </w:tc>
      </w:tr>
      <w:tr>
        <w:tc>
          <w:tcPr>
            <w:tcW w:type="dxa" w:w="2880"/>
          </w:tcPr>
          <w:p>
            <w:r>
              <w:t>Perro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Perro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Perro</w:t>
            </w:r>
          </w:p>
        </w:tc>
        <w:tc>
          <w:tcPr>
            <w:tcW w:type="dxa" w:w="2880"/>
          </w:tcPr>
          <w:p>
            <w:r>
              <w:t>mejor_amigo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Perro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Perro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Pirania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invertebrado</w:t>
            </w:r>
          </w:p>
        </w:tc>
      </w:tr>
      <w:tr>
        <w:tc>
          <w:tcPr>
            <w:tcW w:type="dxa" w:w="2880"/>
          </w:tcPr>
          <w:p>
            <w:r>
              <w:t>Pirania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carnivoro</w:t>
            </w:r>
          </w:p>
        </w:tc>
      </w:tr>
      <w:tr>
        <w:tc>
          <w:tcPr>
            <w:tcW w:type="dxa" w:w="2880"/>
          </w:tcPr>
          <w:p>
            <w:r>
              <w:t>Pirania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Pirania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nadar</w:t>
            </w:r>
          </w:p>
        </w:tc>
      </w:tr>
      <w:tr>
        <w:tc>
          <w:tcPr>
            <w:tcW w:type="dxa" w:w="2880"/>
          </w:tcPr>
          <w:p>
            <w:r>
              <w:t>Pirania</w:t>
            </w:r>
          </w:p>
        </w:tc>
        <w:tc>
          <w:tcPr>
            <w:tcW w:type="dxa" w:w="2880"/>
          </w:tcPr>
          <w:p>
            <w:r>
              <w:t>agresivo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Pirania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Pirania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actinopterygii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Polilla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invertebrado</w:t>
            </w:r>
          </w:p>
        </w:tc>
      </w:tr>
      <w:tr>
        <w:tc>
          <w:tcPr>
            <w:tcW w:type="dxa" w:w="2880"/>
          </w:tcPr>
          <w:p>
            <w:r>
              <w:t>Polilla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Polilla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Polilla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volar</w:t>
            </w:r>
          </w:p>
        </w:tc>
      </w:tr>
      <w:tr>
        <w:tc>
          <w:tcPr>
            <w:tcW w:type="dxa" w:w="2880"/>
          </w:tcPr>
          <w:p>
            <w:r>
              <w:t>Polilla</w:t>
            </w:r>
          </w:p>
        </w:tc>
        <w:tc>
          <w:tcPr>
            <w:tcW w:type="dxa" w:w="2880"/>
          </w:tcPr>
          <w:p>
            <w:r>
              <w:t>mueble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Polilla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Polilla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insecta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Pulpo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invertebrado</w:t>
            </w:r>
          </w:p>
        </w:tc>
      </w:tr>
      <w:tr>
        <w:tc>
          <w:tcPr>
            <w:tcW w:type="dxa" w:w="2880"/>
          </w:tcPr>
          <w:p>
            <w:r>
              <w:t>Pulpo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carnivoro</w:t>
            </w:r>
          </w:p>
        </w:tc>
      </w:tr>
      <w:tr>
        <w:tc>
          <w:tcPr>
            <w:tcW w:type="dxa" w:w="2880"/>
          </w:tcPr>
          <w:p>
            <w:r>
              <w:t>Pulpo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Pulpo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nadar</w:t>
            </w:r>
          </w:p>
        </w:tc>
      </w:tr>
      <w:tr>
        <w:tc>
          <w:tcPr>
            <w:tcW w:type="dxa" w:w="2880"/>
          </w:tcPr>
          <w:p>
            <w:r>
              <w:t>Pulpo</w:t>
            </w:r>
          </w:p>
        </w:tc>
        <w:tc>
          <w:tcPr>
            <w:tcW w:type="dxa" w:w="2880"/>
          </w:tcPr>
          <w:p>
            <w:r>
              <w:t>comido_gallega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Pulpo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Pulpo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cephalopoda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Rana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Rana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carnivoro</w:t>
            </w:r>
          </w:p>
        </w:tc>
      </w:tr>
      <w:tr>
        <w:tc>
          <w:tcPr>
            <w:tcW w:type="dxa" w:w="2880"/>
          </w:tcPr>
          <w:p>
            <w:r>
              <w:t>Rana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Rana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Rana</w:t>
            </w:r>
          </w:p>
        </w:tc>
        <w:tc>
          <w:tcPr>
            <w:tcW w:type="dxa" w:w="2880"/>
          </w:tcPr>
          <w:p>
            <w:r>
              <w:t>verde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Rana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Rana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amphibia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Rata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Rata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omnivoro</w:t>
            </w:r>
          </w:p>
        </w:tc>
      </w:tr>
      <w:tr>
        <w:tc>
          <w:tcPr>
            <w:tcW w:type="dxa" w:w="2880"/>
          </w:tcPr>
          <w:p>
            <w:r>
              <w:t>Rata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Rata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Rata</w:t>
            </w:r>
          </w:p>
        </w:tc>
        <w:tc>
          <w:tcPr>
            <w:tcW w:type="dxa" w:w="2880"/>
          </w:tcPr>
          <w:p>
            <w:r>
              <w:t>domestico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Rata</w:t>
            </w:r>
          </w:p>
        </w:tc>
        <w:tc>
          <w:tcPr>
            <w:tcW w:type="dxa" w:w="2880"/>
          </w:tcPr>
          <w:p>
            <w:r>
              <w:t>simio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Rata</w:t>
            </w:r>
          </w:p>
        </w:tc>
        <w:tc>
          <w:tcPr>
            <w:tcW w:type="dxa" w:w="2880"/>
          </w:tcPr>
          <w:p>
            <w:r>
              <w:t>dos_patas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Rata</w:t>
            </w:r>
          </w:p>
        </w:tc>
        <w:tc>
          <w:tcPr>
            <w:tcW w:type="dxa" w:w="2880"/>
          </w:tcPr>
          <w:p>
            <w:r>
              <w:t>cazar_pescado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Rata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Rata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Rinoceronte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Rinoceronte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Rinoceronte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Rinoceronte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Rinoceronte</w:t>
            </w:r>
          </w:p>
        </w:tc>
        <w:tc>
          <w:tcPr>
            <w:tcW w:type="dxa" w:w="2880"/>
          </w:tcPr>
          <w:p>
            <w:r>
              <w:t>carga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Rinoceronte</w:t>
            </w:r>
          </w:p>
        </w:tc>
        <w:tc>
          <w:tcPr>
            <w:tcW w:type="dxa" w:w="2880"/>
          </w:tcPr>
          <w:p>
            <w:r>
              <w:t>granja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Rinoceronte</w:t>
            </w:r>
          </w:p>
        </w:tc>
        <w:tc>
          <w:tcPr>
            <w:tcW w:type="dxa" w:w="2880"/>
          </w:tcPr>
          <w:p>
            <w:r>
              <w:t>cuernos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Rinoceronte</w:t>
            </w:r>
          </w:p>
        </w:tc>
        <w:tc>
          <w:tcPr>
            <w:tcW w:type="dxa" w:w="2880"/>
          </w:tcPr>
          <w:p>
            <w:r>
              <w:t>gris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Rinoceronte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Rinoceronte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Salamandra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Salamandra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Salamandra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Salamandra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Salamandra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Salamandra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amphibia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Saltamontes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invertebrado</w:t>
            </w:r>
          </w:p>
        </w:tc>
      </w:tr>
      <w:tr>
        <w:tc>
          <w:tcPr>
            <w:tcW w:type="dxa" w:w="2880"/>
          </w:tcPr>
          <w:p>
            <w:r>
              <w:t>Saltamontes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Saltamontes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Saltamontes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Saltamontes</w:t>
            </w:r>
          </w:p>
        </w:tc>
        <w:tc>
          <w:tcPr>
            <w:tcW w:type="dxa" w:w="2880"/>
          </w:tcPr>
          <w:p>
            <w:r>
              <w:t>saltarin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Saltamontes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Saltamontes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insecta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Sepia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invertebrado</w:t>
            </w:r>
          </w:p>
        </w:tc>
      </w:tr>
      <w:tr>
        <w:tc>
          <w:tcPr>
            <w:tcW w:type="dxa" w:w="2880"/>
          </w:tcPr>
          <w:p>
            <w:r>
              <w:t>Sepia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carnivoro</w:t>
            </w:r>
          </w:p>
        </w:tc>
      </w:tr>
      <w:tr>
        <w:tc>
          <w:tcPr>
            <w:tcW w:type="dxa" w:w="2880"/>
          </w:tcPr>
          <w:p>
            <w:r>
              <w:t>Sepia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Sepia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nadar</w:t>
            </w:r>
          </w:p>
        </w:tc>
      </w:tr>
      <w:tr>
        <w:tc>
          <w:tcPr>
            <w:tcW w:type="dxa" w:w="2880"/>
          </w:tcPr>
          <w:p>
            <w:r>
              <w:t>Sepia</w:t>
            </w:r>
          </w:p>
        </w:tc>
        <w:tc>
          <w:tcPr>
            <w:tcW w:type="dxa" w:w="2880"/>
          </w:tcPr>
          <w:p>
            <w:r>
              <w:t>comido_gallega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Sepia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Sepia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cephalopoda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Serpiente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Serpiente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carnivoro</w:t>
            </w:r>
          </w:p>
        </w:tc>
      </w:tr>
      <w:tr>
        <w:tc>
          <w:tcPr>
            <w:tcW w:type="dxa" w:w="2880"/>
          </w:tcPr>
          <w:p>
            <w:r>
              <w:t>Serpiente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Serpiente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reptar</w:t>
            </w:r>
          </w:p>
        </w:tc>
      </w:tr>
      <w:tr>
        <w:tc>
          <w:tcPr>
            <w:tcW w:type="dxa" w:w="2880"/>
          </w:tcPr>
          <w:p>
            <w:r>
              <w:t>Serpiente</w:t>
            </w:r>
          </w:p>
        </w:tc>
        <w:tc>
          <w:tcPr>
            <w:tcW w:type="dxa" w:w="2880"/>
          </w:tcPr>
          <w:p>
            <w:r>
              <w:t>estrangular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Serpiente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Serpiente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sauropsida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Suricato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Suricato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carnivoro</w:t>
            </w:r>
          </w:p>
        </w:tc>
      </w:tr>
      <w:tr>
        <w:tc>
          <w:tcPr>
            <w:tcW w:type="dxa" w:w="2880"/>
          </w:tcPr>
          <w:p>
            <w:r>
              <w:t>Suricato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Suricato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Suricato</w:t>
            </w:r>
          </w:p>
        </w:tc>
        <w:tc>
          <w:tcPr>
            <w:tcW w:type="dxa" w:w="2880"/>
          </w:tcPr>
          <w:p>
            <w:r>
              <w:t>pequenio_c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Suricato</w:t>
            </w:r>
          </w:p>
        </w:tc>
        <w:tc>
          <w:tcPr>
            <w:tcW w:type="dxa" w:w="2880"/>
          </w:tcPr>
          <w:p>
            <w:r>
              <w:t>felino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Suricato</w:t>
            </w:r>
          </w:p>
        </w:tc>
        <w:tc>
          <w:tcPr>
            <w:tcW w:type="dxa" w:w="2880"/>
          </w:tcPr>
          <w:p>
            <w:r>
              <w:t>madriguera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Suricato</w:t>
            </w:r>
          </w:p>
        </w:tc>
        <w:tc>
          <w:tcPr>
            <w:tcW w:type="dxa" w:w="2880"/>
          </w:tcPr>
          <w:p>
            <w:r>
              <w:t>pinchos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Suricato</w:t>
            </w:r>
          </w:p>
        </w:tc>
        <w:tc>
          <w:tcPr>
            <w:tcW w:type="dxa" w:w="2880"/>
          </w:tcPr>
          <w:p>
            <w:r>
              <w:t>garras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Suricato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Suricato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Tiburon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Tiburon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carnivoro</w:t>
            </w:r>
          </w:p>
        </w:tc>
      </w:tr>
      <w:tr>
        <w:tc>
          <w:tcPr>
            <w:tcW w:type="dxa" w:w="2880"/>
          </w:tcPr>
          <w:p>
            <w:r>
              <w:t>Tiburon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ovoviviparo</w:t>
            </w:r>
          </w:p>
        </w:tc>
      </w:tr>
      <w:tr>
        <w:tc>
          <w:tcPr>
            <w:tcW w:type="dxa" w:w="2880"/>
          </w:tcPr>
          <w:p>
            <w:r>
              <w:t>Tiburon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nadar</w:t>
            </w:r>
          </w:p>
        </w:tc>
      </w:tr>
      <w:tr>
        <w:tc>
          <w:tcPr>
            <w:tcW w:type="dxa" w:w="2880"/>
          </w:tcPr>
          <w:p>
            <w:r>
              <w:t>Tiburon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Tiburon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chondrichthyes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Tigre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Tigre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carnivoro</w:t>
            </w:r>
          </w:p>
        </w:tc>
      </w:tr>
      <w:tr>
        <w:tc>
          <w:tcPr>
            <w:tcW w:type="dxa" w:w="2880"/>
          </w:tcPr>
          <w:p>
            <w:r>
              <w:t>Tigre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Tigre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Tigre</w:t>
            </w:r>
          </w:p>
        </w:tc>
        <w:tc>
          <w:tcPr>
            <w:tcW w:type="dxa" w:w="2880"/>
          </w:tcPr>
          <w:p>
            <w:r>
              <w:t>pequenio_c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Tigre</w:t>
            </w:r>
          </w:p>
        </w:tc>
        <w:tc>
          <w:tcPr>
            <w:tcW w:type="dxa" w:w="2880"/>
          </w:tcPr>
          <w:p>
            <w:r>
              <w:t>negro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Tigre</w:t>
            </w:r>
          </w:p>
        </w:tc>
        <w:tc>
          <w:tcPr>
            <w:tcW w:type="dxa" w:w="2880"/>
          </w:tcPr>
          <w:p>
            <w:r>
              <w:t>rayas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Tigre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Tigre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Topo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Topo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carnivoro</w:t>
            </w:r>
          </w:p>
        </w:tc>
      </w:tr>
      <w:tr>
        <w:tc>
          <w:tcPr>
            <w:tcW w:type="dxa" w:w="2880"/>
          </w:tcPr>
          <w:p>
            <w:r>
              <w:t>Topo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Topo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Topo</w:t>
            </w:r>
          </w:p>
        </w:tc>
        <w:tc>
          <w:tcPr>
            <w:tcW w:type="dxa" w:w="2880"/>
          </w:tcPr>
          <w:p>
            <w:r>
              <w:t>pequenio_c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Topo</w:t>
            </w:r>
          </w:p>
        </w:tc>
        <w:tc>
          <w:tcPr>
            <w:tcW w:type="dxa" w:w="2880"/>
          </w:tcPr>
          <w:p>
            <w:r>
              <w:t>felino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Topo</w:t>
            </w:r>
          </w:p>
        </w:tc>
        <w:tc>
          <w:tcPr>
            <w:tcW w:type="dxa" w:w="2880"/>
          </w:tcPr>
          <w:p>
            <w:r>
              <w:t>madriguera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Topo</w:t>
            </w:r>
          </w:p>
        </w:tc>
        <w:tc>
          <w:tcPr>
            <w:tcW w:type="dxa" w:w="2880"/>
          </w:tcPr>
          <w:p>
            <w:r>
              <w:t>pinchos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Topo</w:t>
            </w:r>
          </w:p>
        </w:tc>
        <w:tc>
          <w:tcPr>
            <w:tcW w:type="dxa" w:w="2880"/>
          </w:tcPr>
          <w:p>
            <w:r>
              <w:t>garras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Topo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Topo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Toro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Toro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Toro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Toro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Toro</w:t>
            </w:r>
          </w:p>
        </w:tc>
        <w:tc>
          <w:tcPr>
            <w:tcW w:type="dxa" w:w="2880"/>
          </w:tcPr>
          <w:p>
            <w:r>
              <w:t>carga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Toro</w:t>
            </w:r>
          </w:p>
        </w:tc>
        <w:tc>
          <w:tcPr>
            <w:tcW w:type="dxa" w:w="2880"/>
          </w:tcPr>
          <w:p>
            <w:r>
              <w:t>granja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Toro</w:t>
            </w:r>
          </w:p>
        </w:tc>
        <w:tc>
          <w:tcPr>
            <w:tcW w:type="dxa" w:w="2880"/>
          </w:tcPr>
          <w:p>
            <w:r>
              <w:t>cuernos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Toro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Toro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Tortuga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Tortuga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omnivoro</w:t>
            </w:r>
          </w:p>
        </w:tc>
      </w:tr>
      <w:tr>
        <w:tc>
          <w:tcPr>
            <w:tcW w:type="dxa" w:w="2880"/>
          </w:tcPr>
          <w:p>
            <w:r>
              <w:t>Tortuga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oviparo</w:t>
            </w:r>
          </w:p>
        </w:tc>
      </w:tr>
      <w:tr>
        <w:tc>
          <w:tcPr>
            <w:tcW w:type="dxa" w:w="2880"/>
          </w:tcPr>
          <w:p>
            <w:r>
              <w:t>Tortuga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Tortuga</w:t>
            </w:r>
          </w:p>
        </w:tc>
        <w:tc>
          <w:tcPr>
            <w:tcW w:type="dxa" w:w="2880"/>
          </w:tcPr>
          <w:p>
            <w:r>
              <w:t>lento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Tortuga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Tortuga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sauropsida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Vaca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Vaca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herbivoro</w:t>
            </w:r>
          </w:p>
        </w:tc>
      </w:tr>
      <w:tr>
        <w:tc>
          <w:tcPr>
            <w:tcW w:type="dxa" w:w="2880"/>
          </w:tcPr>
          <w:p>
            <w:r>
              <w:t>Vaca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Vaca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Vaca</w:t>
            </w:r>
          </w:p>
        </w:tc>
        <w:tc>
          <w:tcPr>
            <w:tcW w:type="dxa" w:w="2880"/>
          </w:tcPr>
          <w:p>
            <w:r>
              <w:t>carga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Vaca</w:t>
            </w:r>
          </w:p>
        </w:tc>
        <w:tc>
          <w:tcPr>
            <w:tcW w:type="dxa" w:w="2880"/>
          </w:tcPr>
          <w:p>
            <w:r>
              <w:t>granja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Vaca</w:t>
            </w:r>
          </w:p>
        </w:tc>
        <w:tc>
          <w:tcPr>
            <w:tcW w:type="dxa" w:w="2880"/>
          </w:tcPr>
          <w:p>
            <w:r>
              <w:t>cuernos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Vaca</w:t>
            </w:r>
          </w:p>
        </w:tc>
        <w:tc>
          <w:tcPr>
            <w:tcW w:type="dxa" w:w="2880"/>
          </w:tcPr>
          <w:p>
            <w:r>
              <w:t>blanquinegra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Vaca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Vaca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Objeto</w:t>
            </w:r>
          </w:p>
        </w:tc>
        <w:tc>
          <w:tcPr>
            <w:tcW w:type="dxa" w:w="2880"/>
          </w:tcPr>
          <w:p>
            <w:r>
              <w:t>Atributo</w:t>
            </w:r>
          </w:p>
        </w:tc>
        <w:tc>
          <w:tcPr>
            <w:tcW w:type="dxa" w:w="2880"/>
          </w:tcPr>
          <w:p>
            <w:r>
              <w:t>Valor</w:t>
            </w:r>
          </w:p>
        </w:tc>
      </w:tr>
      <w:tr>
        <w:tc>
          <w:tcPr>
            <w:tcW w:type="dxa" w:w="2880"/>
          </w:tcPr>
          <w:p>
            <w:r>
              <w:t>Zorro</w:t>
            </w:r>
          </w:p>
        </w:tc>
        <w:tc>
          <w:tcPr>
            <w:tcW w:type="dxa" w:w="2880"/>
          </w:tcPr>
          <w:p>
            <w:r>
              <w:t>clasificacion</w:t>
            </w:r>
          </w:p>
        </w:tc>
        <w:tc>
          <w:tcPr>
            <w:tcW w:type="dxa" w:w="2880"/>
          </w:tcPr>
          <w:p>
            <w:r>
              <w:t>vertebrado</w:t>
            </w:r>
          </w:p>
        </w:tc>
      </w:tr>
      <w:tr>
        <w:tc>
          <w:tcPr>
            <w:tcW w:type="dxa" w:w="2880"/>
          </w:tcPr>
          <w:p>
            <w:r>
              <w:t>Zorro</w:t>
            </w:r>
          </w:p>
        </w:tc>
        <w:tc>
          <w:tcPr>
            <w:tcW w:type="dxa" w:w="2880"/>
          </w:tcPr>
          <w:p>
            <w:r>
              <w:t>alimentacion</w:t>
            </w:r>
          </w:p>
        </w:tc>
        <w:tc>
          <w:tcPr>
            <w:tcW w:type="dxa" w:w="2880"/>
          </w:tcPr>
          <w:p>
            <w:r>
              <w:t>omnivoro</w:t>
            </w:r>
          </w:p>
        </w:tc>
      </w:tr>
      <w:tr>
        <w:tc>
          <w:tcPr>
            <w:tcW w:type="dxa" w:w="2880"/>
          </w:tcPr>
          <w:p>
            <w:r>
              <w:t>Zorro</w:t>
            </w:r>
          </w:p>
        </w:tc>
        <w:tc>
          <w:tcPr>
            <w:tcW w:type="dxa" w:w="2880"/>
          </w:tcPr>
          <w:p>
            <w:r>
              <w:t>reproduccion</w:t>
            </w:r>
          </w:p>
        </w:tc>
        <w:tc>
          <w:tcPr>
            <w:tcW w:type="dxa" w:w="2880"/>
          </w:tcPr>
          <w:p>
            <w:r>
              <w:t>viviparo</w:t>
            </w:r>
          </w:p>
        </w:tc>
      </w:tr>
      <w:tr>
        <w:tc>
          <w:tcPr>
            <w:tcW w:type="dxa" w:w="2880"/>
          </w:tcPr>
          <w:p>
            <w:r>
              <w:t>Zorro</w:t>
            </w:r>
          </w:p>
        </w:tc>
        <w:tc>
          <w:tcPr>
            <w:tcW w:type="dxa" w:w="2880"/>
          </w:tcPr>
          <w:p>
            <w:r>
              <w:t>movimiento</w:t>
            </w:r>
          </w:p>
        </w:tc>
        <w:tc>
          <w:tcPr>
            <w:tcW w:type="dxa" w:w="2880"/>
          </w:tcPr>
          <w:p>
            <w:r>
              <w:t>andar</w:t>
            </w:r>
          </w:p>
        </w:tc>
      </w:tr>
      <w:tr>
        <w:tc>
          <w:tcPr>
            <w:tcW w:type="dxa" w:w="2880"/>
          </w:tcPr>
          <w:p>
            <w:r>
              <w:t>Zorro</w:t>
            </w:r>
          </w:p>
        </w:tc>
        <w:tc>
          <w:tcPr>
            <w:tcW w:type="dxa" w:w="2880"/>
          </w:tcPr>
          <w:p>
            <w:r>
              <w:t>domestico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Zorro</w:t>
            </w:r>
          </w:p>
        </w:tc>
        <w:tc>
          <w:tcPr>
            <w:tcW w:type="dxa" w:w="2880"/>
          </w:tcPr>
          <w:p>
            <w:r>
              <w:t>simio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Zorro</w:t>
            </w:r>
          </w:p>
        </w:tc>
        <w:tc>
          <w:tcPr>
            <w:tcW w:type="dxa" w:w="2880"/>
          </w:tcPr>
          <w:p>
            <w:r>
              <w:t>dos_patas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Zorro</w:t>
            </w:r>
          </w:p>
        </w:tc>
        <w:tc>
          <w:tcPr>
            <w:tcW w:type="dxa" w:w="2880"/>
          </w:tcPr>
          <w:p>
            <w:r>
              <w:t>fama_ladron</w:t>
            </w:r>
          </w:p>
        </w:tc>
        <w:tc>
          <w:tcPr>
            <w:tcW w:type="dxa" w:w="2880"/>
          </w:tcPr>
          <w:p>
            <w:r>
              <w:t>si</w:t>
            </w:r>
          </w:p>
        </w:tc>
      </w:tr>
      <w:tr>
        <w:tc>
          <w:tcPr>
            <w:tcW w:type="dxa" w:w="2880"/>
          </w:tcPr>
          <w:p>
            <w:r>
              <w:t>Zorro</w:t>
            </w:r>
          </w:p>
        </w:tc>
        <w:tc>
          <w:tcPr>
            <w:tcW w:type="dxa" w:w="2880"/>
          </w:tcPr>
          <w:p>
            <w:r>
              <w:t>set_extremidades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Zorro</w:t>
            </w:r>
          </w:p>
        </w:tc>
        <w:tc>
          <w:tcPr>
            <w:tcW w:type="dxa" w:w="2880"/>
          </w:tcPr>
          <w:p>
            <w:r>
              <w:t>set_clase</w:t>
            </w:r>
          </w:p>
        </w:tc>
        <w:tc>
          <w:tcPr>
            <w:tcW w:type="dxa" w:w="2880"/>
          </w:tcPr>
          <w:p>
            <w:r>
              <w:t>mammalia</w:t>
            </w:r>
          </w:p>
        </w:tc>
      </w:tr>
    </w:tbl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